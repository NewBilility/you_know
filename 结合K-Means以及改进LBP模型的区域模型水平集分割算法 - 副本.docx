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6"/>
        <w:rPr>
          <w:rFonts w:hint="default" w:eastAsia="宋体"/>
          <w:lang w:val="en-US" w:eastAsia="zh-CN"/>
        </w:rPr>
      </w:pPr>
      <w:r>
        <w:rPr>
          <w:rFonts w:hint="eastAsia" w:ascii="Times New Roman" w:hAnsi="Times New Roman" w:eastAsia="宋体"/>
          <w:sz w:val="36"/>
          <w:lang w:eastAsia="zh-CN"/>
        </w:rPr>
        <w:t>结合</w:t>
      </w:r>
      <w:r>
        <w:rPr>
          <w:rFonts w:hint="eastAsia" w:ascii="Times New Roman" w:hAnsi="Times New Roman" w:eastAsia="宋体"/>
          <w:sz w:val="36"/>
          <w:lang w:val="en-US" w:eastAsia="zh-CN"/>
        </w:rPr>
        <w:t>K-Means以及改进LBP模型的区域模型水平集图像分割算法</w:t>
      </w:r>
    </w:p>
    <w:p>
      <w:pPr>
        <w:pStyle w:val="147"/>
        <w:spacing w:after="567"/>
      </w:pPr>
      <w:r>
        <w:rPr>
          <w:rFonts w:hint="eastAsia"/>
          <w:b/>
          <w:lang w:eastAsia="zh-CN"/>
        </w:rPr>
        <w:t>摘要</w:t>
      </w:r>
      <w:r>
        <w:rPr>
          <w:b/>
        </w:rPr>
        <w:t>.</w:t>
      </w:r>
      <w:r>
        <w:t xml:space="preserve"> </w:t>
      </w:r>
      <w:r>
        <w:rPr>
          <w:rFonts w:hint="eastAsia"/>
          <w:lang w:eastAsia="zh-CN"/>
        </w:rPr>
        <w:t>传统的区域水平集图像分割模型会受到灰度不均匀影响，易陷入局部极小值，同时对初始轮廓曲线敏感。本文融入了</w:t>
      </w:r>
      <w:r>
        <w:rPr>
          <w:rFonts w:hint="eastAsia"/>
          <w:lang w:val="en-US" w:eastAsia="zh-CN"/>
        </w:rPr>
        <w:t>KMeans聚类方法，对目标区域进行预判，同时将Kmeans得到的灰度均值加入能量项，有效规避背景区域的局部因素对图像分割的影响，本文模型又进一步将融合全局能量项与局部能量项，并结合了LBP算法思想对二者进行权重分配，使曲线在背景区域以全局能量项为主快速演化，而在目标区域附近以局部能量项为主降低演化速度。为证明本文模型的有效性，在BSDS500和STARE数据集上进行测试，并对比了RSF模型、LIF模型、LBF模型和CV模型，实验结果表明本文模型的分割效果相较于其它模型更好，精度也更高。</w:t>
      </w:r>
    </w:p>
    <w:p>
      <w:pPr>
        <w:pStyle w:val="140"/>
      </w:pPr>
      <w:r>
        <w:t>Introduction</w:t>
      </w:r>
    </w:p>
    <w:p>
      <w:pPr>
        <w:pStyle w:val="133"/>
        <w:rPr>
          <w:rFonts w:hint="eastAsia"/>
          <w:lang w:eastAsia="zh-CN"/>
        </w:rPr>
      </w:pPr>
    </w:p>
    <w:p>
      <w:pPr>
        <w:pStyle w:val="133"/>
      </w:pPr>
      <w:r>
        <w:rPr>
          <w:rFonts w:hint="eastAsia"/>
          <w:lang w:val="en-US" w:eastAsia="zh-CN"/>
        </w:rPr>
        <w:tab/>
      </w:r>
      <w:r>
        <w:rPr>
          <w:rFonts w:hint="eastAsia"/>
          <w:lang w:eastAsia="zh-CN"/>
        </w:rPr>
        <w:t>随着信息技术的飞速发展，图像作为信息的有效载体成为了人们交互信息的重要方式，图像处理也日益成为热门的研究领域。这里包括图像分割、图像增强、图像检测、图像复原等等，如何在图像中找出目标区域，并将其标注出来，是图像分割技术的主要目的，利用计算机进行图像分割相较于手动分割来讲，能提高分割效率完成人类无法达到的分割精度</w:t>
      </w:r>
      <w:r>
        <w:t>[1]</w:t>
      </w:r>
      <w:r>
        <w:rPr>
          <w:rFonts w:hint="eastAsia"/>
          <w:lang w:eastAsia="zh-CN"/>
        </w:rPr>
        <w:t>。目前，图像分割主要应用在，医学图像处理、遥感卫星图像处理、生物特征识别、视频图像处理、图像检索等领域，精准的图像分割能为后续图像分析处理步骤提供保证。</w:t>
      </w:r>
    </w:p>
    <w:p>
      <w:pPr>
        <w:pStyle w:val="171"/>
        <w:ind w:firstLine="440" w:firstLineChars="200"/>
        <w:rPr>
          <w:rFonts w:hint="eastAsia"/>
          <w:lang w:val="en-US" w:eastAsia="zh-CN"/>
        </w:rPr>
      </w:pPr>
      <w:r>
        <w:rPr>
          <w:rFonts w:hint="eastAsia"/>
          <w:lang w:eastAsia="zh-CN"/>
        </w:rPr>
        <w:t>多年来国内外研究学者在图像分割领域进行了大量的实验研究，其主要分割方式有：（</w:t>
      </w:r>
      <w:r>
        <w:rPr>
          <w:rFonts w:hint="eastAsia"/>
          <w:lang w:val="en-US" w:eastAsia="zh-CN"/>
        </w:rPr>
        <w:t>1</w:t>
      </w:r>
      <w:r>
        <w:rPr>
          <w:rFonts w:hint="eastAsia"/>
          <w:lang w:eastAsia="zh-CN"/>
        </w:rPr>
        <w:t>）基于阈值的图像分割方法，该方法是一种传统的图像分割方法，原理是利用灰度直方图来统计整个图像域内各级灰度的分布规律，然后选择一个或多个阈值将图像划分为若干个具有相同灰度特性的子区域</w:t>
      </w:r>
      <w:r>
        <w:rPr>
          <w:rFonts w:hint="eastAsia"/>
          <w:lang w:val="en-US" w:eastAsia="zh-CN"/>
        </w:rPr>
        <w:t>[2]。（2）基于边缘检测的图像分割方法，该方法通常采用一阶导数极大值或二阶导数过零点的信息来构造边缘检测算子，然后对获取到的边缘信息按照一定的规则或阈值进行筛选，排除不连续的边缘线和奇异点，最后对边缘进行链接工作从而获得光滑完整的边缘，达到分割的目的。（3）基于区域的图像分割算法，区域分割法是根据预先定义的相似性准则将具有同类型的像素和区域集合起来，从而将图像划分为多个同质区域以实现分割的目的[3]。（4）多学科融合的新型分割算法，各学科之间优势互补成为了近年来图像分割算法的研究趋势，主要有基于神经网络的图像分割、基于机器学习的图像分割算法[4],基于水平集的分割方法[5,6,7]，基于马尔科夫随机场的分割算法[8]，在层出不穷的分割方法中，水平集分割算法具有自由拓扑变换，多信息共融以及强大的数学基础等优点，越来越受到图像分割领域研究者的青睐。基于水平集理论的图像分割方法主要是指几何活动轮廓模型，它是水平集方法与活动轮廓模型的结合，其中，基于水平集方法的集合活动轮廓模型主要分为边缘活动轮廓模型和区域活动轮廓模型：</w:t>
      </w:r>
    </w:p>
    <w:p>
      <w:pPr>
        <w:pStyle w:val="171"/>
        <w:numPr>
          <w:ilvl w:val="0"/>
          <w:numId w:val="16"/>
        </w:numPr>
        <w:ind w:firstLine="440" w:firstLineChars="200"/>
        <w:rPr>
          <w:rFonts w:hint="eastAsia"/>
          <w:lang w:val="en-US" w:eastAsia="zh-CN"/>
        </w:rPr>
      </w:pPr>
      <w:r>
        <w:rPr>
          <w:rFonts w:hint="eastAsia"/>
          <w:lang w:val="en-US" w:eastAsia="zh-CN"/>
        </w:rPr>
        <w:t>基于边缘的活动轮廓模型</w:t>
      </w:r>
    </w:p>
    <w:p>
      <w:pPr>
        <w:pStyle w:val="171"/>
        <w:numPr>
          <w:ilvl w:val="0"/>
          <w:numId w:val="0"/>
        </w:numPr>
        <w:ind w:firstLine="440" w:firstLineChars="200"/>
        <w:rPr>
          <w:rFonts w:hint="eastAsia"/>
          <w:lang w:val="en-US" w:eastAsia="zh-CN"/>
        </w:rPr>
      </w:pPr>
      <w:r>
        <w:rPr>
          <w:rFonts w:hint="eastAsia"/>
          <w:lang w:val="en-US" w:eastAsia="zh-CN"/>
        </w:rPr>
        <w:t>基于边缘的模型通过衡量图像的梯度信息变化构造边缘检测函数，由于图像目标边界通常伴随着灰度急剧变化，当边缘停止函数检测到图像梯度变化较大时，就判断曲线演化到了目标边缘。例如测地线活动轮廓模型（GAC）[9],该方法易陷入局部极小值而难以演化。之后，Liu[10]、杨[11]等人对该方法进行了改造，提高了对弱边界区域的检测。基于边缘活动的轮廓模型根据图像梯度变化来捕捉目标边缘，因此适用于处理具有明显边缘特征的图像，然而由于其完全依赖于目标边缘梯度信息，在处理没有明显梯度变化的弱边缘图像时效果并不理想，对噪声十分敏感，为了解决这些缺陷，研究人员提出了基于区域的活动轮廓模型。</w:t>
      </w:r>
    </w:p>
    <w:p>
      <w:pPr>
        <w:pStyle w:val="171"/>
        <w:numPr>
          <w:ilvl w:val="0"/>
          <w:numId w:val="16"/>
        </w:numPr>
        <w:ind w:firstLine="440" w:firstLineChars="200"/>
        <w:rPr>
          <w:rFonts w:hint="eastAsia"/>
          <w:lang w:val="en-US" w:eastAsia="zh-CN"/>
        </w:rPr>
      </w:pPr>
      <w:r>
        <w:rPr>
          <w:rFonts w:hint="eastAsia"/>
          <w:lang w:val="en-US" w:eastAsia="zh-CN"/>
        </w:rPr>
        <w:t>基于区域的活动轮廓模型</w:t>
      </w:r>
    </w:p>
    <w:p>
      <w:pPr>
        <w:pStyle w:val="171"/>
        <w:numPr>
          <w:ilvl w:val="0"/>
          <w:numId w:val="0"/>
        </w:numPr>
        <w:ind w:firstLine="440" w:firstLineChars="200"/>
        <w:rPr>
          <w:rFonts w:hint="eastAsia"/>
          <w:lang w:val="en-US" w:eastAsia="zh-CN"/>
        </w:rPr>
      </w:pPr>
      <w:r>
        <w:rPr>
          <w:rFonts w:hint="eastAsia"/>
          <w:lang w:val="en-US" w:eastAsia="zh-CN"/>
        </w:rPr>
        <w:t>基于区域的活动轮廓模型主要是利用图像的区域统计信息来构建模型，不再单纯依赖图像梯度信息，因此可以较好地分割边缘对比度低的图像。基于区域模型又可以分为基于全局信息的活动轮廓模型和基于局部信息的活动轮廓模型[12-14]。首先介绍全局活动轮廓模型，Mumford-Shah模型[15]是最早提出的全局区域信息活动轮廓模型，该模型计算复杂度高，数值求解困难。之后，Chan和Vese于2001年提出C-V模型[16]</w:t>
      </w:r>
      <w:r>
        <w:rPr>
          <w:rFonts w:hint="eastAsia"/>
          <w:lang w:eastAsia="zh-CN"/>
        </w:rPr>
        <w:t>，该方法计算复杂度低，曲线收敛速度快，但对于灰度不均匀的图像分割效果较差。</w:t>
      </w:r>
      <w:r>
        <w:rPr>
          <w:rFonts w:hint="eastAsia"/>
          <w:lang w:val="en-US" w:eastAsia="zh-CN"/>
        </w:rPr>
        <w:t>Li[17]等人将邻域思想融入活动轮廓模型，提出了基于图像局部特征的二值拟合模型（Local Binary Fitting，LBF），之后在这一基础上进行改进提出了RSF模型。Li提出的模型运用过多的卷积操作，使计算复杂度较高，且对初始曲线位置敏感，易陷入局部极小值。Zhang[18]等人提出了局部图像分割（Local Image Fitting）模型，大大减小了运算量，同时保持了对灰度不均匀图像和噪声图像的分割精确，但仍然存在局部区域模型存在的普遍问题。Wang[19]等人提出了局部高斯分布拟合的活动轮廓模型（Local Gaussian Distribution Fitting Energy，LGDF），该模型将高斯核函数作为密度估计函数来描述局部灰度特征，LGDF模型利用图像局部灰度均值与灰度方差作为方程的空间变量，对局部区域描述更加全面精确，但是对灰度变化过于敏感，且计算量大。Wang[20]等人在LBF模型的基础上进行改进，提出了一种基于局部线性分类的模型LLC（Locally Linear Classification）。方法是每局部邻域，定义一个局部加权最小二乘能量项来拟合一个线性分类器，通过局部线性函数引入局部区域背景和前景，提高模型的分割准确度。</w:t>
      </w:r>
    </w:p>
    <w:p>
      <w:pPr>
        <w:pStyle w:val="171"/>
        <w:numPr>
          <w:ilvl w:val="0"/>
          <w:numId w:val="0"/>
        </w:numPr>
        <w:ind w:firstLine="440" w:firstLineChars="200"/>
        <w:rPr>
          <w:rFonts w:hint="default"/>
          <w:lang w:val="en-US" w:eastAsia="zh-CN"/>
        </w:rPr>
      </w:pPr>
      <w:r>
        <w:rPr>
          <w:rFonts w:hint="eastAsia"/>
          <w:lang w:val="en-US" w:eastAsia="zh-CN"/>
        </w:rPr>
        <w:t>本文的主要内容是研究基于区域的水平集图像分割方法，对于现有的区域模型存在的不足之处进行改进创新，将K-Means聚类方法运用到区域模型中，对初始轮廓区域进行预判，使能量函数在此基础上进行演化，同时，在演化过程中，不断迭代能量项中的演化曲线内部和外部的平均值，提高迭代速度，并结合CV全局区域能量项，利用LBP算法的思想对CV全局能量项和Kmeans-RSF局部能量项进行参数上的调整，使曲线在演化过程中，在背景区域部分以CV全局项控制为主，在接近目标区域的部分以Kmeans-RSF局部项控制为主。经实验检测，本文算法迭代次数少，运行快，分割准确度高。</w:t>
      </w:r>
    </w:p>
    <w:p>
      <w:pPr>
        <w:pStyle w:val="140"/>
      </w:pPr>
      <w:r>
        <w:t>Related Work</w:t>
      </w:r>
    </w:p>
    <w:p>
      <w:pPr>
        <w:pStyle w:val="172"/>
        <w:numPr>
          <w:ilvl w:val="1"/>
          <w:numId w:val="12"/>
        </w:numPr>
        <w:ind w:left="0"/>
        <w:rPr>
          <w:i/>
          <w:lang w:val="en-US"/>
        </w:rPr>
      </w:pPr>
      <w:r>
        <w:rPr>
          <w:rFonts w:hint="eastAsia"/>
          <w:i/>
          <w:lang w:val="en-US" w:eastAsia="zh-CN"/>
        </w:rPr>
        <w:t>Kmeans聚类方法</w:t>
      </w:r>
    </w:p>
    <w:p>
      <w:pPr>
        <w:pStyle w:val="171"/>
        <w:spacing w:before="120" w:beforeLines="50"/>
        <w:ind w:firstLine="440" w:firstLineChars="200"/>
        <w:rPr>
          <w:rFonts w:hint="eastAsia"/>
          <w:lang w:eastAsia="zh-CN"/>
        </w:rPr>
      </w:pPr>
      <w:r>
        <w:rPr>
          <w:rFonts w:hint="eastAsia"/>
          <w:lang w:eastAsia="zh-CN"/>
        </w:rPr>
        <w:t>本文采用基于划分的</w:t>
      </w:r>
      <w:r>
        <w:rPr>
          <w:rFonts w:hint="eastAsia"/>
          <w:lang w:val="en-US" w:eastAsia="zh-CN"/>
        </w:rPr>
        <w:t>Kmeans聚类</w:t>
      </w:r>
      <w:r>
        <w:rPr>
          <w:rFonts w:hint="eastAsia"/>
          <w:lang w:eastAsia="zh-CN"/>
        </w:rPr>
        <w:t>方法</w:t>
      </w:r>
      <w:r>
        <w:rPr>
          <w:rFonts w:hint="eastAsia"/>
          <w:lang w:val="en-US" w:eastAsia="zh-CN"/>
        </w:rPr>
        <w:t>[21]</w:t>
      </w:r>
      <w:r>
        <w:rPr>
          <w:rFonts w:hint="eastAsia"/>
          <w:lang w:eastAsia="zh-CN"/>
        </w:rPr>
        <w:t>。给定一个数据集</w:t>
      </w:r>
      <w:r>
        <w:rPr>
          <w:rFonts w:hint="eastAsia"/>
          <w:position w:val="-12"/>
          <w:lang w:eastAsia="zh-CN"/>
        </w:rPr>
        <w:object>
          <v:shape id="_x0000_i1025" o:spt="75" type="#_x0000_t75" style="height:18pt;width:87pt;" o:ole="t" filled="f" o:preferrelative="t" stroked="f" coordsize="21600,21600">
            <v:path/>
            <v:fill on="f" focussize="0,0"/>
            <v:stroke on="f"/>
            <v:imagedata r:id="rId5" o:title=""/>
            <o:lock v:ext="edit" aspectratio="f"/>
            <w10:wrap type="none"/>
            <w10:anchorlock/>
          </v:shape>
          <o:OLEObject Type="Embed" ProgID="Equation.DSMT4" ShapeID="_x0000_i1025" DrawAspect="Content" ObjectID="_1468075725" r:id="rId4">
            <o:LockedField>false</o:LockedField>
          </o:OLEObject>
        </w:object>
      </w:r>
      <w:r>
        <w:rPr>
          <w:rFonts w:hint="eastAsia"/>
          <w:lang w:eastAsia="zh-CN"/>
        </w:rPr>
        <w:t>，其中有</w:t>
      </w:r>
      <w:r>
        <w:rPr>
          <w:rFonts w:hint="eastAsia"/>
          <w:position w:val="-6"/>
          <w:lang w:eastAsia="zh-CN"/>
        </w:rPr>
        <w:object>
          <v:shape id="_x0000_i1026" o:spt="75" type="#_x0000_t75" style="height:11pt;width:10pt;" o:ole="t" filled="f" o:preferrelative="t" stroked="f" coordsize="21600,21600">
            <v:path/>
            <v:fill on="f" focussize="0,0"/>
            <v:stroke on="f"/>
            <v:imagedata r:id="rId7" o:title=""/>
            <o:lock v:ext="edit" aspectratio="f"/>
            <w10:wrap type="none"/>
            <w10:anchorlock/>
          </v:shape>
          <o:OLEObject Type="Embed" ProgID="Equation.DSMT4" ShapeID="_x0000_i1026" DrawAspect="Content" ObjectID="_1468075726" r:id="rId6">
            <o:LockedField>false</o:LockedField>
          </o:OLEObject>
        </w:object>
      </w:r>
      <w:r>
        <w:rPr>
          <w:rFonts w:hint="eastAsia"/>
          <w:lang w:eastAsia="zh-CN"/>
        </w:rPr>
        <w:t>个样本对象，划分方法就是构建集合</w:t>
      </w:r>
      <w:r>
        <w:rPr>
          <w:rFonts w:hint="eastAsia"/>
          <w:position w:val="-6"/>
          <w:lang w:eastAsia="zh-CN"/>
        </w:rPr>
        <w:object>
          <v:shape id="_x0000_i1027" o:spt="75" type="#_x0000_t75" style="height:13.95pt;width:11pt;" o:ole="t" filled="f" o:preferrelative="t" stroked="f" coordsize="21600,21600">
            <v:path/>
            <v:fill on="f" focussize="0,0"/>
            <v:stroke on="f"/>
            <v:imagedata r:id="rId9" o:title=""/>
            <o:lock v:ext="edit" aspectratio="f"/>
            <w10:wrap type="none"/>
            <w10:anchorlock/>
          </v:shape>
          <o:OLEObject Type="Embed" ProgID="Equation.DSMT4" ShapeID="_x0000_i1027" DrawAspect="Content" ObjectID="_1468075727" r:id="rId8">
            <o:LockedField>false</o:LockedField>
          </o:OLEObject>
        </w:object>
      </w:r>
      <w:r>
        <w:rPr>
          <w:rFonts w:hint="eastAsia"/>
          <w:lang w:eastAsia="zh-CN"/>
        </w:rPr>
        <w:t>的</w:t>
      </w:r>
      <w:r>
        <w:rPr>
          <w:rFonts w:hint="eastAsia"/>
          <w:position w:val="-6"/>
          <w:lang w:eastAsia="zh-CN"/>
        </w:rPr>
        <w:object>
          <v:shape id="_x0000_i1028" o:spt="75" type="#_x0000_t75" style="height:13.95pt;width:10pt;" o:ole="t" filled="f" o:preferrelative="t" stroked="f" coordsize="21600,21600">
            <v:path/>
            <v:fill on="f" focussize="0,0"/>
            <v:stroke on="f"/>
            <v:imagedata r:id="rId11" o:title=""/>
            <o:lock v:ext="edit" aspectratio="f"/>
            <w10:wrap type="none"/>
            <w10:anchorlock/>
          </v:shape>
          <o:OLEObject Type="Embed" ProgID="Equation.DSMT4" ShapeID="_x0000_i1028" DrawAspect="Content" ObjectID="_1468075728" r:id="rId10">
            <o:LockedField>false</o:LockedField>
          </o:OLEObject>
        </w:object>
      </w:r>
      <w:r>
        <w:rPr>
          <w:rFonts w:hint="eastAsia"/>
          <w:lang w:eastAsia="zh-CN"/>
        </w:rPr>
        <w:t>个分区，也就是把</w:t>
      </w:r>
      <w:r>
        <w:rPr>
          <w:rFonts w:hint="eastAsia"/>
          <w:position w:val="-6"/>
          <w:lang w:eastAsia="zh-CN"/>
        </w:rPr>
        <w:object>
          <v:shape id="_x0000_i1029" o:spt="75" type="#_x0000_t75" style="height:13.95pt;width:11pt;" o:ole="t" filled="f" o:preferrelative="t" stroked="f" coordsize="21600,21600">
            <v:path/>
            <v:fill on="f" focussize="0,0"/>
            <v:stroke on="f"/>
            <v:imagedata r:id="rId9" o:title=""/>
            <o:lock v:ext="edit" aspectratio="f"/>
            <w10:wrap type="none"/>
            <w10:anchorlock/>
          </v:shape>
          <o:OLEObject Type="Embed" ProgID="Equation.DSMT4" ShapeID="_x0000_i1029" DrawAspect="Content" ObjectID="_1468075729" r:id="rId12">
            <o:LockedField>false</o:LockedField>
          </o:OLEObject>
        </w:object>
      </w:r>
      <w:r>
        <w:rPr>
          <w:rFonts w:hint="eastAsia"/>
          <w:lang w:eastAsia="zh-CN"/>
        </w:rPr>
        <w:t>分成</w:t>
      </w:r>
      <w:r>
        <w:rPr>
          <w:rFonts w:hint="eastAsia"/>
          <w:position w:val="-6"/>
          <w:lang w:eastAsia="zh-CN"/>
        </w:rPr>
        <w:object>
          <v:shape id="_x0000_i1030" o:spt="75" type="#_x0000_t75" style="height:13.95pt;width:10pt;" o:ole="t" filled="f" o:preferrelative="t" stroked="f" coordsize="21600,21600">
            <v:path/>
            <v:fill on="f" focussize="0,0"/>
            <v:stroke on="f"/>
            <v:imagedata r:id="rId14" o:title=""/>
            <o:lock v:ext="edit" aspectratio="f"/>
            <w10:wrap type="none"/>
            <w10:anchorlock/>
          </v:shape>
          <o:OLEObject Type="Embed" ProgID="Equation.DSMT4" ShapeID="_x0000_i1030" DrawAspect="Content" ObjectID="_1468075730" r:id="rId13">
            <o:LockedField>false</o:LockedField>
          </o:OLEObject>
        </w:object>
      </w:r>
      <w:r>
        <w:rPr>
          <w:rFonts w:hint="eastAsia"/>
          <w:lang w:eastAsia="zh-CN"/>
        </w:rPr>
        <w:t>个小的集合。其中，每一个分区表示一个簇，并且</w:t>
      </w:r>
      <w:r>
        <w:rPr>
          <w:rFonts w:hint="eastAsia"/>
          <w:position w:val="-6"/>
          <w:lang w:eastAsia="zh-CN"/>
        </w:rPr>
        <w:object>
          <v:shape id="_x0000_i1031" o:spt="75" type="#_x0000_t75" style="height:13.95pt;width:28pt;" o:ole="t" filled="f" o:preferrelative="t" stroked="f" coordsize="21600,21600">
            <v:path/>
            <v:fill on="f" focussize="0,0"/>
            <v:stroke on="f"/>
            <v:imagedata r:id="rId16" o:title=""/>
            <o:lock v:ext="edit" aspectratio="f"/>
            <w10:wrap type="none"/>
            <w10:anchorlock/>
          </v:shape>
          <o:OLEObject Type="Embed" ProgID="Equation.DSMT4" ShapeID="_x0000_i1031" DrawAspect="Content" ObjectID="_1468075731" r:id="rId15">
            <o:LockedField>false</o:LockedField>
          </o:OLEObject>
        </w:object>
      </w:r>
      <w:r>
        <w:rPr>
          <w:rFonts w:hint="eastAsia"/>
          <w:lang w:eastAsia="zh-CN"/>
        </w:rPr>
        <w:t>。划分后，样本对象</w:t>
      </w:r>
      <w:r>
        <w:rPr>
          <w:rFonts w:hint="eastAsia"/>
          <w:position w:val="-12"/>
          <w:lang w:eastAsia="zh-CN"/>
        </w:rPr>
        <w:object>
          <v:shape id="_x0000_i1032" o:spt="75" type="#_x0000_t75" style="height:18pt;width:12pt;" o:ole="t" filled="f" o:preferrelative="t" stroked="f" coordsize="21600,21600">
            <v:path/>
            <v:fill on="f" focussize="0,0"/>
            <v:stroke on="f"/>
            <v:imagedata r:id="rId18" o:title=""/>
            <o:lock v:ext="edit" aspectratio="f"/>
            <w10:wrap type="none"/>
            <w10:anchorlock/>
          </v:shape>
          <o:OLEObject Type="Embed" ProgID="Equation.DSMT4" ShapeID="_x0000_i1032" DrawAspect="Content" ObjectID="_1468075732" r:id="rId17">
            <o:LockedField>false</o:LockedField>
          </o:OLEObject>
        </w:object>
      </w:r>
      <w:r>
        <w:rPr>
          <w:rFonts w:hint="eastAsia"/>
          <w:lang w:eastAsia="zh-CN"/>
        </w:rPr>
        <w:t>只能对于某一个分区（类簇）中，且每一个分区不能为空，也即每一个分区必须包含至少一个样本对象。</w:t>
      </w:r>
    </w:p>
    <w:p>
      <w:pPr>
        <w:pStyle w:val="171"/>
        <w:spacing w:before="120" w:beforeLines="50"/>
        <w:ind w:firstLine="501" w:firstLineChars="228"/>
        <w:rPr>
          <w:rFonts w:hint="eastAsia"/>
          <w:lang w:val="en-US" w:eastAsia="zh-CN"/>
        </w:rPr>
      </w:pPr>
      <w:r>
        <w:rPr>
          <w:rFonts w:hint="eastAsia"/>
          <w:lang w:val="en-US" w:eastAsia="zh-CN"/>
        </w:rPr>
        <w:t>Kmeans算法执行流程如下：</w:t>
      </w:r>
    </w:p>
    <w:p>
      <w:pPr>
        <w:pStyle w:val="171"/>
        <w:numPr>
          <w:ilvl w:val="0"/>
          <w:numId w:val="17"/>
        </w:numPr>
        <w:spacing w:before="120" w:beforeLines="50"/>
        <w:ind w:firstLine="840" w:firstLineChars="0"/>
        <w:rPr>
          <w:rFonts w:hint="eastAsia"/>
          <w:lang w:eastAsia="zh-CN"/>
        </w:rPr>
      </w:pPr>
      <w:r>
        <w:rPr>
          <w:rFonts w:hint="eastAsia"/>
          <w:lang w:val="en-US" w:eastAsia="zh-CN"/>
        </w:rPr>
        <w:t>输入数据集</w:t>
      </w:r>
      <w:r>
        <w:rPr>
          <w:rFonts w:hint="eastAsia"/>
          <w:position w:val="-6"/>
          <w:lang w:eastAsia="zh-CN"/>
        </w:rPr>
        <w:object>
          <v:shape id="_x0000_i1033" o:spt="75" type="#_x0000_t75" style="height:13.95pt;width:11pt;" o:ole="t" filled="f" o:preferrelative="t" stroked="f" coordsize="21600,21600">
            <v:path/>
            <v:fill on="f" focussize="0,0"/>
            <v:stroke on="f"/>
            <v:imagedata r:id="rId9" o:title=""/>
            <o:lock v:ext="edit" aspectratio="f"/>
            <w10:wrap type="none"/>
            <w10:anchorlock/>
          </v:shape>
          <o:OLEObject Type="Embed" ProgID="Equation.DSMT4" ShapeID="_x0000_i1033" DrawAspect="Content" ObjectID="_1468075733" r:id="rId19">
            <o:LockedField>false</o:LockedField>
          </o:OLEObject>
        </w:object>
      </w:r>
      <w:r>
        <w:rPr>
          <w:rFonts w:hint="eastAsia"/>
          <w:lang w:eastAsia="zh-CN"/>
        </w:rPr>
        <w:t>、类簇数目</w:t>
      </w:r>
      <w:r>
        <w:rPr>
          <w:rFonts w:hint="eastAsia"/>
          <w:position w:val="-6"/>
          <w:lang w:eastAsia="zh-CN"/>
        </w:rPr>
        <w:object>
          <v:shape id="_x0000_i1034" o:spt="75" type="#_x0000_t75" style="height:13.95pt;width:10pt;" o:ole="t" filled="f" o:preferrelative="t" stroked="f" coordsize="21600,21600">
            <v:path/>
            <v:fill on="f" focussize="0,0"/>
            <v:stroke on="f"/>
            <v:imagedata r:id="rId11" o:title=""/>
            <o:lock v:ext="edit" aspectratio="f"/>
            <w10:wrap type="none"/>
            <w10:anchorlock/>
          </v:shape>
          <o:OLEObject Type="Embed" ProgID="Equation.DSMT4" ShapeID="_x0000_i1034" DrawAspect="Content" ObjectID="_1468075734" r:id="rId20">
            <o:LockedField>false</o:LockedField>
          </o:OLEObject>
        </w:object>
      </w:r>
      <w:r>
        <w:rPr>
          <w:rFonts w:hint="eastAsia"/>
          <w:lang w:eastAsia="zh-CN"/>
        </w:rPr>
        <w:t>值；</w:t>
      </w:r>
    </w:p>
    <w:p>
      <w:pPr>
        <w:pStyle w:val="171"/>
        <w:numPr>
          <w:ilvl w:val="0"/>
          <w:numId w:val="17"/>
        </w:numPr>
        <w:spacing w:before="120" w:beforeLines="50"/>
        <w:ind w:firstLine="840" w:firstLineChars="0"/>
        <w:rPr>
          <w:rFonts w:hint="eastAsia"/>
          <w:lang w:val="en-US" w:eastAsia="zh-CN"/>
        </w:rPr>
      </w:pPr>
      <w:r>
        <w:rPr>
          <w:rFonts w:hint="eastAsia"/>
          <w:lang w:val="en-US" w:eastAsia="zh-CN"/>
        </w:rPr>
        <w:t>算法初始化，随机的从数据集</w:t>
      </w:r>
      <w:r>
        <w:rPr>
          <w:rFonts w:hint="eastAsia"/>
          <w:position w:val="-6"/>
          <w:lang w:eastAsia="zh-CN"/>
        </w:rPr>
        <w:object>
          <v:shape id="_x0000_i1035" o:spt="75" type="#_x0000_t75" style="height:13.95pt;width:11pt;" o:ole="t" filled="f" o:preferrelative="t" stroked="f" coordsize="21600,21600">
            <v:path/>
            <v:fill on="f" focussize="0,0"/>
            <v:stroke on="f"/>
            <v:imagedata r:id="rId9" o:title=""/>
            <o:lock v:ext="edit" aspectratio="f"/>
            <w10:wrap type="none"/>
            <w10:anchorlock/>
          </v:shape>
          <o:OLEObject Type="Embed" ProgID="Equation.DSMT4" ShapeID="_x0000_i1035" DrawAspect="Content" ObjectID="_1468075735" r:id="rId21">
            <o:LockedField>false</o:LockedField>
          </o:OLEObject>
        </w:object>
      </w:r>
      <w:r>
        <w:rPr>
          <w:rFonts w:hint="eastAsia"/>
          <w:lang w:eastAsia="zh-CN"/>
        </w:rPr>
        <w:t>中选择</w:t>
      </w:r>
      <w:r>
        <w:rPr>
          <w:rFonts w:hint="eastAsia"/>
          <w:position w:val="-6"/>
          <w:lang w:eastAsia="zh-CN"/>
        </w:rPr>
        <w:object>
          <v:shape id="_x0000_i1036" o:spt="75" type="#_x0000_t75" style="height:13.95pt;width:10pt;" o:ole="t" filled="f" o:preferrelative="t" stroked="f" coordsize="21600,21600">
            <v:path/>
            <v:fill on="f" focussize="0,0"/>
            <v:stroke on="f"/>
            <v:imagedata r:id="rId11" o:title=""/>
            <o:lock v:ext="edit" aspectratio="f"/>
            <w10:wrap type="none"/>
            <w10:anchorlock/>
          </v:shape>
          <o:OLEObject Type="Embed" ProgID="Equation.DSMT4" ShapeID="_x0000_i1036" DrawAspect="Content" ObjectID="_1468075736" r:id="rId22">
            <o:LockedField>false</o:LockedField>
          </o:OLEObject>
        </w:object>
      </w:r>
      <w:r>
        <w:rPr>
          <w:rFonts w:hint="eastAsia"/>
          <w:lang w:eastAsia="zh-CN"/>
        </w:rPr>
        <w:t>个样本对象</w:t>
      </w:r>
      <w:r>
        <w:rPr>
          <w:rFonts w:hint="eastAsia"/>
          <w:position w:val="-12"/>
          <w:lang w:eastAsia="zh-CN"/>
        </w:rPr>
        <w:object>
          <v:shape id="_x0000_i1037" o:spt="75" type="#_x0000_t75" style="height:19pt;width:56pt;" o:ole="t" filled="f" o:preferrelative="t" stroked="f" coordsize="21600,21600">
            <v:path/>
            <v:fill on="f" focussize="0,0"/>
            <v:stroke on="f"/>
            <v:imagedata r:id="rId24" o:title=""/>
            <o:lock v:ext="edit" aspectratio="f"/>
            <w10:wrap type="none"/>
            <w10:anchorlock/>
          </v:shape>
          <o:OLEObject Type="Embed" ProgID="Equation.DSMT4" ShapeID="_x0000_i1037" DrawAspect="Content" ObjectID="_1468075737" r:id="rId23">
            <o:LockedField>false</o:LockedField>
          </o:OLEObject>
        </w:object>
      </w:r>
      <w:r>
        <w:rPr>
          <w:rFonts w:hint="eastAsia"/>
          <w:lang w:eastAsia="zh-CN"/>
        </w:rPr>
        <w:t>作为初始的类簇中心。</w:t>
      </w:r>
    </w:p>
    <w:p>
      <w:pPr>
        <w:pStyle w:val="171"/>
        <w:numPr>
          <w:ilvl w:val="0"/>
          <w:numId w:val="17"/>
        </w:numPr>
        <w:spacing w:before="120" w:beforeLines="50"/>
        <w:ind w:firstLine="840" w:firstLineChars="0"/>
        <w:rPr>
          <w:rFonts w:hint="eastAsia"/>
          <w:lang w:val="en-US" w:eastAsia="zh-CN"/>
        </w:rPr>
      </w:pPr>
      <w:r>
        <w:rPr>
          <w:rFonts w:hint="eastAsia"/>
          <w:lang w:eastAsia="zh-CN"/>
        </w:rPr>
        <w:t>循环处理数据集</w:t>
      </w:r>
      <w:r>
        <w:rPr>
          <w:rFonts w:hint="eastAsia"/>
          <w:position w:val="-6"/>
          <w:lang w:eastAsia="zh-CN"/>
        </w:rPr>
        <w:object>
          <v:shape id="_x0000_i1038" o:spt="75" type="#_x0000_t75" style="height:13.95pt;width:11pt;" o:ole="t" filled="f" o:preferrelative="t" stroked="f" coordsize="21600,21600">
            <v:path/>
            <v:fill on="f" focussize="0,0"/>
            <v:stroke on="f"/>
            <v:imagedata r:id="rId9" o:title=""/>
            <o:lock v:ext="edit" aspectratio="f"/>
            <w10:wrap type="none"/>
            <w10:anchorlock/>
          </v:shape>
          <o:OLEObject Type="Embed" ProgID="Equation.DSMT4" ShapeID="_x0000_i1038" DrawAspect="Content" ObjectID="_1468075738" r:id="rId25">
            <o:LockedField>false</o:LockedField>
          </o:OLEObject>
        </w:object>
      </w:r>
      <w:r>
        <w:rPr>
          <w:rFonts w:hint="eastAsia"/>
          <w:lang w:eastAsia="zh-CN"/>
        </w:rPr>
        <w:t>中的每一个样本对象</w:t>
      </w:r>
      <w:r>
        <w:rPr>
          <w:rFonts w:hint="eastAsia"/>
          <w:position w:val="-12"/>
          <w:lang w:eastAsia="zh-CN"/>
        </w:rPr>
        <w:object>
          <v:shape id="_x0000_i1039" o:spt="75" type="#_x0000_t75" style="height:18pt;width:12pt;" o:ole="t" filled="f" o:preferrelative="t" stroked="f" coordsize="21600,21600">
            <v:path/>
            <v:fill on="f" focussize="0,0"/>
            <v:stroke on="f"/>
            <v:imagedata r:id="rId18" o:title=""/>
            <o:lock v:ext="edit" aspectratio="f"/>
            <w10:wrap type="none"/>
            <w10:anchorlock/>
          </v:shape>
          <o:OLEObject Type="Embed" ProgID="Equation.DSMT4" ShapeID="_x0000_i1039" DrawAspect="Content" ObjectID="_1468075739" r:id="rId26">
            <o:LockedField>false</o:LockedField>
          </o:OLEObject>
        </w:object>
      </w:r>
      <w:r>
        <w:rPr>
          <w:rFonts w:hint="eastAsia"/>
          <w:lang w:eastAsia="zh-CN"/>
        </w:rPr>
        <w:t>，计算</w:t>
      </w:r>
      <w:r>
        <w:rPr>
          <w:rFonts w:hint="eastAsia"/>
          <w:position w:val="-12"/>
          <w:lang w:eastAsia="zh-CN"/>
        </w:rPr>
        <w:object>
          <v:shape id="_x0000_i1040" o:spt="75" type="#_x0000_t75" style="height:18pt;width:12pt;" o:ole="t" filled="f" o:preferrelative="t" stroked="f" coordsize="21600,21600">
            <v:path/>
            <v:fill on="f" focussize="0,0"/>
            <v:stroke on="f"/>
            <v:imagedata r:id="rId18" o:title=""/>
            <o:lock v:ext="edit" aspectratio="f"/>
            <w10:wrap type="none"/>
            <w10:anchorlock/>
          </v:shape>
          <o:OLEObject Type="Embed" ProgID="Equation.DSMT4" ShapeID="_x0000_i1040" DrawAspect="Content" ObjectID="_1468075740" r:id="rId27">
            <o:LockedField>false</o:LockedField>
          </o:OLEObject>
        </w:object>
      </w:r>
      <w:r>
        <w:rPr>
          <w:rFonts w:hint="eastAsia"/>
          <w:lang w:eastAsia="zh-CN"/>
        </w:rPr>
        <w:t>和</w:t>
      </w:r>
      <w:r>
        <w:rPr>
          <w:rFonts w:hint="eastAsia"/>
          <w:position w:val="-6"/>
          <w:lang w:eastAsia="zh-CN"/>
        </w:rPr>
        <w:object>
          <v:shape id="_x0000_i1041" o:spt="75" type="#_x0000_t75" style="height:13.95pt;width:10pt;" o:ole="t" filled="f" o:preferrelative="t" stroked="f" coordsize="21600,21600">
            <v:path/>
            <v:fill on="f" focussize="0,0"/>
            <v:stroke on="f"/>
            <v:imagedata r:id="rId11" o:title=""/>
            <o:lock v:ext="edit" aspectratio="f"/>
            <w10:wrap type="none"/>
            <w10:anchorlock/>
          </v:shape>
          <o:OLEObject Type="Embed" ProgID="Equation.DSMT4" ShapeID="_x0000_i1041" DrawAspect="Content" ObjectID="_1468075741" r:id="rId28">
            <o:LockedField>false</o:LockedField>
          </o:OLEObject>
        </w:object>
      </w:r>
      <w:r>
        <w:rPr>
          <w:rFonts w:hint="eastAsia"/>
          <w:lang w:eastAsia="zh-CN"/>
        </w:rPr>
        <w:t>个类簇中心</w:t>
      </w:r>
      <w:r>
        <w:rPr>
          <w:rFonts w:hint="eastAsia"/>
          <w:position w:val="-12"/>
          <w:lang w:eastAsia="zh-CN"/>
        </w:rPr>
        <w:object>
          <v:shape id="_x0000_i1042" o:spt="75" type="#_x0000_t75" style="height:19pt;width:56pt;" o:ole="t" filled="f" o:preferrelative="t" stroked="f" coordsize="21600,21600">
            <v:path/>
            <v:fill on="f" focussize="0,0"/>
            <v:stroke on="f"/>
            <v:imagedata r:id="rId24" o:title=""/>
            <o:lock v:ext="edit" aspectratio="f"/>
            <w10:wrap type="none"/>
            <w10:anchorlock/>
          </v:shape>
          <o:OLEObject Type="Embed" ProgID="Equation.DSMT4" ShapeID="_x0000_i1042" DrawAspect="Content" ObjectID="_1468075742" r:id="rId29">
            <o:LockedField>false</o:LockedField>
          </o:OLEObject>
        </w:object>
      </w:r>
      <w:r>
        <w:rPr>
          <w:rFonts w:hint="eastAsia"/>
          <w:lang w:eastAsia="zh-CN"/>
        </w:rPr>
        <w:t>的相似度，找出和</w:t>
      </w:r>
      <w:r>
        <w:rPr>
          <w:rFonts w:hint="eastAsia"/>
          <w:position w:val="-12"/>
          <w:lang w:eastAsia="zh-CN"/>
        </w:rPr>
        <w:object>
          <v:shape id="_x0000_i1043" o:spt="75" type="#_x0000_t75" style="height:18pt;width:12pt;" o:ole="t" filled="f" o:preferrelative="t" stroked="f" coordsize="21600,21600">
            <v:path/>
            <v:fill on="f" focussize="0,0"/>
            <v:stroke on="f"/>
            <v:imagedata r:id="rId18" o:title=""/>
            <o:lock v:ext="edit" aspectratio="f"/>
            <w10:wrap type="none"/>
            <w10:anchorlock/>
          </v:shape>
          <o:OLEObject Type="Embed" ProgID="Equation.DSMT4" ShapeID="_x0000_i1043" DrawAspect="Content" ObjectID="_1468075743" r:id="rId30">
            <o:LockedField>false</o:LockedField>
          </o:OLEObject>
        </w:object>
      </w:r>
      <w:r>
        <w:rPr>
          <w:rFonts w:hint="eastAsia"/>
          <w:lang w:eastAsia="zh-CN"/>
        </w:rPr>
        <w:t>最相似的聚类中心</w:t>
      </w:r>
      <w:r>
        <w:rPr>
          <w:rFonts w:hint="eastAsia"/>
          <w:position w:val="-12"/>
          <w:lang w:eastAsia="zh-CN"/>
        </w:rPr>
        <w:object>
          <v:shape id="_x0000_i1044" o:spt="75" type="#_x0000_t75" style="height:19pt;width:83pt;" o:ole="t" filled="f" o:preferrelative="t" stroked="f" coordsize="21600,21600">
            <v:path/>
            <v:fill on="f" focussize="0,0"/>
            <v:stroke on="f"/>
            <v:imagedata r:id="rId32" o:title=""/>
            <o:lock v:ext="edit" aspectratio="f"/>
            <w10:wrap type="none"/>
            <w10:anchorlock/>
          </v:shape>
          <o:OLEObject Type="Embed" ProgID="Equation.DSMT4" ShapeID="_x0000_i1044" DrawAspect="Content" ObjectID="_1468075744" r:id="rId31">
            <o:LockedField>false</o:LockedField>
          </o:OLEObject>
        </w:object>
      </w:r>
      <w:r>
        <w:rPr>
          <w:rFonts w:hint="eastAsia"/>
          <w:lang w:eastAsia="zh-CN"/>
        </w:rPr>
        <w:t>，将</w:t>
      </w:r>
      <w:r>
        <w:rPr>
          <w:rFonts w:hint="eastAsia"/>
          <w:position w:val="-12"/>
          <w:lang w:eastAsia="zh-CN"/>
        </w:rPr>
        <w:object>
          <v:shape id="_x0000_i1045" o:spt="75" type="#_x0000_t75" style="height:18pt;width:12pt;" o:ole="t" filled="f" o:preferrelative="t" stroked="f" coordsize="21600,21600">
            <v:path/>
            <v:fill on="f" focussize="0,0"/>
            <v:stroke on="f"/>
            <v:imagedata r:id="rId18" o:title=""/>
            <o:lock v:ext="edit" aspectratio="f"/>
            <w10:wrap type="none"/>
            <w10:anchorlock/>
          </v:shape>
          <o:OLEObject Type="Embed" ProgID="Equation.DSMT4" ShapeID="_x0000_i1045" DrawAspect="Content" ObjectID="_1468075745" r:id="rId33">
            <o:LockedField>false</o:LockedField>
          </o:OLEObject>
        </w:object>
      </w:r>
      <w:r>
        <w:rPr>
          <w:rFonts w:hint="eastAsia"/>
          <w:lang w:eastAsia="zh-CN"/>
        </w:rPr>
        <w:t>标记为属于第</w:t>
      </w:r>
      <w:r>
        <w:rPr>
          <w:rFonts w:hint="eastAsia"/>
          <w:position w:val="-6"/>
          <w:lang w:eastAsia="zh-CN"/>
        </w:rPr>
        <w:object>
          <v:shape id="_x0000_i1046" o:spt="75" type="#_x0000_t75" style="height:11pt;width:13pt;" o:ole="t" filled="f" o:preferrelative="t" stroked="f" coordsize="21600,21600">
            <v:path/>
            <v:fill on="f" focussize="0,0"/>
            <v:stroke on="f"/>
            <v:imagedata r:id="rId35" o:title=""/>
            <o:lock v:ext="edit" aspectratio="f"/>
            <w10:wrap type="none"/>
            <w10:anchorlock/>
          </v:shape>
          <o:OLEObject Type="Embed" ProgID="Equation.DSMT4" ShapeID="_x0000_i1046" DrawAspect="Content" ObjectID="_1468075746" r:id="rId34">
            <o:LockedField>false</o:LockedField>
          </o:OLEObject>
        </w:object>
      </w:r>
      <w:r>
        <w:rPr>
          <w:rFonts w:hint="eastAsia"/>
          <w:lang w:eastAsia="zh-CN"/>
        </w:rPr>
        <w:t>个簇；</w:t>
      </w:r>
    </w:p>
    <w:p>
      <w:pPr>
        <w:pStyle w:val="171"/>
        <w:numPr>
          <w:ilvl w:val="0"/>
          <w:numId w:val="17"/>
        </w:numPr>
        <w:spacing w:before="120" w:beforeLines="50"/>
        <w:ind w:firstLine="840" w:firstLineChars="0"/>
        <w:rPr>
          <w:rFonts w:hint="eastAsia"/>
          <w:lang w:val="en-US" w:eastAsia="zh-CN"/>
        </w:rPr>
      </w:pPr>
      <w:r>
        <w:rPr>
          <w:rFonts w:hint="eastAsia"/>
          <w:lang w:eastAsia="zh-CN"/>
        </w:rPr>
        <w:t>对属于同一个类簇的样本对象求均值，将均值作为相应类簇新的中心，更新类簇的中心</w:t>
      </w:r>
      <w:r>
        <w:rPr>
          <w:rFonts w:hint="eastAsia"/>
          <w:position w:val="-12"/>
          <w:lang w:eastAsia="zh-CN"/>
        </w:rPr>
        <w:object>
          <v:shape id="_x0000_i1047" o:spt="75" type="#_x0000_t75" style="height:19pt;width:56pt;" o:ole="t" filled="f" o:preferrelative="t" stroked="f" coordsize="21600,21600">
            <v:path/>
            <v:fill on="f" focussize="0,0"/>
            <v:stroke on="f"/>
            <v:imagedata r:id="rId24" o:title=""/>
            <o:lock v:ext="edit" aspectratio="f"/>
            <w10:wrap type="none"/>
            <w10:anchorlock/>
          </v:shape>
          <o:OLEObject Type="Embed" ProgID="Equation.DSMT4" ShapeID="_x0000_i1047" DrawAspect="Content" ObjectID="_1468075747" r:id="rId36">
            <o:LockedField>false</o:LockedField>
          </o:OLEObject>
        </w:object>
      </w:r>
      <w:r>
        <w:rPr>
          <w:rFonts w:hint="eastAsia"/>
          <w:lang w:eastAsia="zh-CN"/>
        </w:rPr>
        <w:t>。判断聚类结果评价函数（</w:t>
      </w:r>
      <w:r>
        <w:rPr>
          <w:rFonts w:hint="eastAsia"/>
          <w:lang w:val="en-US" w:eastAsia="zh-CN"/>
        </w:rPr>
        <w:t>2-1</w:t>
      </w:r>
      <w:r>
        <w:rPr>
          <w:rFonts w:hint="eastAsia"/>
          <w:lang w:eastAsia="zh-CN"/>
        </w:rPr>
        <w:t>）式是否满足收敛或者是否达到预先设定的迭代次数，若是则执行步骤（</w:t>
      </w:r>
      <w:r>
        <w:rPr>
          <w:rFonts w:hint="eastAsia"/>
          <w:lang w:val="en-US" w:eastAsia="zh-CN"/>
        </w:rPr>
        <w:t>5），否则重复执行步骤（3）和（4）；</w:t>
      </w:r>
    </w:p>
    <w:p>
      <w:pPr>
        <w:pStyle w:val="171"/>
        <w:numPr>
          <w:ilvl w:val="0"/>
          <w:numId w:val="17"/>
        </w:numPr>
        <w:spacing w:before="120" w:beforeLines="50"/>
        <w:ind w:firstLine="840" w:firstLineChars="0"/>
        <w:rPr>
          <w:rFonts w:hint="eastAsia"/>
          <w:lang w:val="en-US" w:eastAsia="zh-CN"/>
        </w:rPr>
      </w:pPr>
      <w:r>
        <w:rPr>
          <w:rFonts w:hint="eastAsia"/>
          <w:lang w:val="en-US" w:eastAsia="zh-CN"/>
        </w:rPr>
        <w:t>输出聚类结果：</w:t>
      </w:r>
    </w:p>
    <w:p>
      <w:pPr>
        <w:pStyle w:val="171"/>
        <w:numPr>
          <w:ilvl w:val="0"/>
          <w:numId w:val="0"/>
        </w:numPr>
        <w:spacing w:before="120" w:beforeLines="50"/>
        <w:ind w:firstLine="440" w:firstLineChars="200"/>
        <w:rPr>
          <w:rFonts w:hint="eastAsia"/>
          <w:lang w:eastAsia="zh-CN"/>
        </w:rPr>
      </w:pPr>
      <w:r>
        <w:rPr>
          <w:rFonts w:hint="eastAsia"/>
          <w:lang w:val="en-US" w:eastAsia="zh-CN"/>
        </w:rPr>
        <w:t>设</w:t>
      </w:r>
      <w:r>
        <w:rPr>
          <w:rFonts w:hint="eastAsia"/>
          <w:position w:val="-12"/>
          <w:lang w:eastAsia="zh-CN"/>
        </w:rPr>
        <w:object>
          <v:shape id="_x0000_i1048" o:spt="75" type="#_x0000_t75" style="height:18pt;width:107pt;" o:ole="t" filled="f" o:preferrelative="t" stroked="f" coordsize="21600,21600">
            <v:path/>
            <v:fill on="f" focussize="0,0"/>
            <v:stroke on="f"/>
            <v:imagedata r:id="rId38" o:title=""/>
            <o:lock v:ext="edit" aspectratio="f"/>
            <w10:wrap type="none"/>
            <w10:anchorlock/>
          </v:shape>
          <o:OLEObject Type="Embed" ProgID="Equation.DSMT4" ShapeID="_x0000_i1048" DrawAspect="Content" ObjectID="_1468075748" r:id="rId37">
            <o:LockedField>false</o:LockedField>
          </o:OLEObject>
        </w:object>
      </w:r>
      <w:r>
        <w:rPr>
          <w:rFonts w:hint="eastAsia"/>
          <w:lang w:eastAsia="zh-CN"/>
        </w:rPr>
        <w:t>为数据集</w:t>
      </w:r>
      <w:r>
        <w:rPr>
          <w:rFonts w:hint="eastAsia"/>
          <w:position w:val="-6"/>
          <w:lang w:eastAsia="zh-CN"/>
        </w:rPr>
        <w:object>
          <v:shape id="_x0000_i1049" o:spt="75" type="#_x0000_t75" style="height:13.95pt;width:11pt;" o:ole="t" filled="f" o:preferrelative="t" stroked="f" coordsize="21600,21600">
            <v:path/>
            <v:fill on="f" focussize="0,0"/>
            <v:stroke on="f"/>
            <v:imagedata r:id="rId9" o:title=""/>
            <o:lock v:ext="edit" aspectratio="f"/>
            <w10:wrap type="none"/>
            <w10:anchorlock/>
          </v:shape>
          <o:OLEObject Type="Embed" ProgID="Equation.DSMT4" ShapeID="_x0000_i1049" DrawAspect="Content" ObjectID="_1468075749" r:id="rId39">
            <o:LockedField>false</o:LockedField>
          </o:OLEObject>
        </w:object>
      </w:r>
      <w:r>
        <w:rPr>
          <w:rFonts w:hint="eastAsia"/>
          <w:lang w:eastAsia="zh-CN"/>
        </w:rPr>
        <w:t>聚类后得到的</w:t>
      </w:r>
      <w:r>
        <w:rPr>
          <w:rFonts w:hint="eastAsia"/>
          <w:position w:val="-6"/>
          <w:lang w:eastAsia="zh-CN"/>
        </w:rPr>
        <w:object>
          <v:shape id="_x0000_i1050" o:spt="75" type="#_x0000_t75" style="height:13.95pt;width:10pt;" o:ole="t" filled="f" o:preferrelative="t" stroked="f" coordsize="21600,21600">
            <v:path/>
            <v:fill on="f" focussize="0,0"/>
            <v:stroke on="f"/>
            <v:imagedata r:id="rId11" o:title=""/>
            <o:lock v:ext="edit" aspectratio="f"/>
            <w10:wrap type="none"/>
            <w10:anchorlock/>
          </v:shape>
          <o:OLEObject Type="Embed" ProgID="Equation.DSMT4" ShapeID="_x0000_i1050" DrawAspect="Content" ObjectID="_1468075750" r:id="rId40">
            <o:LockedField>false</o:LockedField>
          </o:OLEObject>
        </w:object>
      </w:r>
      <w:r>
        <w:rPr>
          <w:rFonts w:hint="eastAsia"/>
          <w:lang w:eastAsia="zh-CN"/>
        </w:rPr>
        <w:t>个簇，</w:t>
      </w:r>
      <w:r>
        <w:rPr>
          <w:rFonts w:hint="eastAsia"/>
          <w:position w:val="-12"/>
          <w:lang w:eastAsia="zh-CN"/>
        </w:rPr>
        <w:object>
          <v:shape id="_x0000_i1051" o:spt="75" type="#_x0000_t75" style="height:18pt;width:77pt;" o:ole="t" filled="f" o:preferrelative="t" stroked="f" coordsize="21600,21600">
            <v:path/>
            <v:fill on="f" focussize="0,0"/>
            <v:stroke on="f"/>
            <v:imagedata r:id="rId42" o:title=""/>
            <o:lock v:ext="edit" aspectratio="f"/>
            <w10:wrap type="none"/>
            <w10:anchorlock/>
          </v:shape>
          <o:OLEObject Type="Embed" ProgID="Equation.DSMT4" ShapeID="_x0000_i1051" DrawAspect="Content" ObjectID="_1468075751" r:id="rId41">
            <o:LockedField>false</o:LockedField>
          </o:OLEObject>
        </w:object>
      </w:r>
      <w:r>
        <w:rPr>
          <w:rFonts w:hint="eastAsia"/>
          <w:lang w:eastAsia="zh-CN"/>
        </w:rPr>
        <w:t>对应的聚类中心是</w:t>
      </w:r>
      <w:r>
        <w:rPr>
          <w:rFonts w:hint="eastAsia"/>
          <w:position w:val="-12"/>
          <w:lang w:eastAsia="zh-CN"/>
        </w:rPr>
        <w:object>
          <v:shape id="_x0000_i1052" o:spt="75" type="#_x0000_t75" style="height:19pt;width:56pt;" o:ole="t" filled="f" o:preferrelative="t" stroked="f" coordsize="21600,21600">
            <v:path/>
            <v:fill on="f" focussize="0,0"/>
            <v:stroke on="f"/>
            <v:imagedata r:id="rId24" o:title=""/>
            <o:lock v:ext="edit" aspectratio="f"/>
            <w10:wrap type="none"/>
            <w10:anchorlock/>
          </v:shape>
          <o:OLEObject Type="Embed" ProgID="Equation.DSMT4" ShapeID="_x0000_i1052" DrawAspect="Content" ObjectID="_1468075752" r:id="rId43">
            <o:LockedField>false</o:LockedField>
          </o:OLEObject>
        </w:object>
      </w:r>
      <w:r>
        <w:rPr>
          <w:rFonts w:hint="eastAsia"/>
          <w:lang w:eastAsia="zh-CN"/>
        </w:rPr>
        <w:t>，则聚类结果一般用式（</w:t>
      </w:r>
      <w:r>
        <w:rPr>
          <w:rFonts w:hint="eastAsia"/>
          <w:lang w:val="en-US" w:eastAsia="zh-CN"/>
        </w:rPr>
        <w:t>2-1</w:t>
      </w:r>
      <w:r>
        <w:rPr>
          <w:rFonts w:hint="eastAsia"/>
          <w:lang w:eastAsia="zh-CN"/>
        </w:rPr>
        <w:t>）来评价：</w:t>
      </w:r>
    </w:p>
    <w:p>
      <w:pPr>
        <w:pStyle w:val="171"/>
        <w:numPr>
          <w:ilvl w:val="0"/>
          <w:numId w:val="0"/>
        </w:numPr>
        <w:spacing w:before="120" w:beforeLines="50"/>
        <w:ind w:firstLine="840" w:firstLineChars="0"/>
        <w:jc w:val="center"/>
        <w:rPr>
          <w:rFonts w:hint="eastAsia"/>
          <w:lang w:val="en-US" w:eastAsia="zh-CN"/>
        </w:rPr>
      </w:pPr>
      <w:r>
        <w:rPr>
          <w:rFonts w:hint="eastAsia"/>
          <w:position w:val="-32"/>
          <w:lang w:val="en-US" w:eastAsia="zh-CN"/>
        </w:rPr>
        <w:t xml:space="preserve">                                 </w:t>
      </w:r>
      <w:r>
        <w:rPr>
          <w:rFonts w:hint="eastAsia"/>
          <w:position w:val="-32"/>
          <w:lang w:val="en-US" w:eastAsia="zh-CN"/>
        </w:rPr>
        <w:object>
          <v:shape id="_x0000_i1053" o:spt="75" type="#_x0000_t75" style="height:36pt;width:132pt;" o:ole="t" filled="f" o:preferrelative="t" stroked="f" coordsize="21600,21600">
            <v:path/>
            <v:fill on="f" focussize="0,0"/>
            <v:stroke on="f"/>
            <v:imagedata r:id="rId45" o:title=""/>
            <o:lock v:ext="edit" aspectratio="f"/>
            <w10:wrap type="none"/>
            <w10:anchorlock/>
          </v:shape>
          <o:OLEObject Type="Embed" ProgID="Equation.DSMT4" ShapeID="_x0000_i1053" DrawAspect="Content" ObjectID="_1468075753" r:id="rId44">
            <o:LockedField>false</o:LockedField>
          </o:OLEObject>
        </w:objec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（2-1）</w:t>
      </w:r>
    </w:p>
    <w:p>
      <w:pPr>
        <w:pStyle w:val="171"/>
        <w:numPr>
          <w:ilvl w:val="0"/>
          <w:numId w:val="0"/>
        </w:numPr>
        <w:spacing w:before="120" w:beforeLines="50"/>
        <w:ind w:firstLine="440" w:firstLineChars="200"/>
        <w:rPr>
          <w:rFonts w:hint="eastAsia" w:eastAsiaTheme="minorEastAsia"/>
          <w:lang w:val="en-US" w:eastAsia="zh-CN"/>
        </w:rPr>
      </w:pPr>
      <w:r>
        <w:rPr>
          <w:rFonts w:hint="eastAsia"/>
          <w:lang w:val="en-US" w:eastAsia="zh-CN"/>
        </w:rPr>
        <w:t>其中，</w:t>
      </w:r>
      <w:r>
        <w:rPr>
          <w:rFonts w:hint="eastAsia"/>
          <w:position w:val="-12"/>
          <w:lang w:eastAsia="zh-CN"/>
        </w:rPr>
        <w:object>
          <v:shape id="_x0000_i1054" o:spt="75" type="#_x0000_t75" style="height:19pt;width:172pt;" o:ole="t" filled="f" o:preferrelative="t" stroked="f" coordsize="21600,21600">
            <v:path/>
            <v:fill on="f" focussize="0,0"/>
            <v:stroke on="f"/>
            <v:imagedata r:id="rId47" o:title=""/>
            <o:lock v:ext="edit" aspectratio="f"/>
            <w10:wrap type="none"/>
            <w10:anchorlock/>
          </v:shape>
          <o:OLEObject Type="Embed" ProgID="Equation.DSMT4" ShapeID="_x0000_i1054" DrawAspect="Content" ObjectID="_1468075754" r:id="rId46">
            <o:LockedField>false</o:LockedField>
          </o:OLEObject>
        </w:object>
      </w:r>
      <w:r>
        <w:rPr>
          <w:rFonts w:hint="eastAsia"/>
          <w:lang w:eastAsia="zh-CN"/>
        </w:rPr>
        <w:t>分别表示数据集</w:t>
      </w:r>
      <w:r>
        <w:rPr>
          <w:rFonts w:hint="eastAsia"/>
          <w:position w:val="-6"/>
          <w:lang w:eastAsia="zh-CN"/>
        </w:rPr>
        <w:object>
          <v:shape id="_x0000_i1055" o:spt="75" type="#_x0000_t75" style="height:13.95pt;width:11pt;" o:ole="t" filled="f" o:preferrelative="t" stroked="f" coordsize="21600,21600">
            <v:path/>
            <v:fill on="f" focussize="0,0"/>
            <v:stroke on="f"/>
            <v:imagedata r:id="rId9" o:title=""/>
            <o:lock v:ext="edit" aspectratio="f"/>
            <w10:wrap type="none"/>
            <w10:anchorlock/>
          </v:shape>
          <o:OLEObject Type="Embed" ProgID="Equation.DSMT4" ShapeID="_x0000_i1055" DrawAspect="Content" ObjectID="_1468075755" r:id="rId48">
            <o:LockedField>false</o:LockedField>
          </o:OLEObject>
        </w:object>
      </w:r>
      <w:r>
        <w:rPr>
          <w:rFonts w:hint="eastAsia"/>
          <w:lang w:eastAsia="zh-CN"/>
        </w:rPr>
        <w:t>中的样本对象、聚类后得到的类簇、相应类簇的聚类中心。</w:t>
      </w:r>
      <w:r>
        <w:rPr>
          <w:rFonts w:hint="eastAsia"/>
          <w:position w:val="-12"/>
          <w:lang w:eastAsia="zh-CN"/>
        </w:rPr>
        <w:object>
          <v:shape id="_x0000_i1056" o:spt="75" type="#_x0000_t75" style="height:18pt;width:37pt;" o:ole="t" filled="f" o:preferrelative="t" stroked="f" coordsize="21600,21600">
            <v:path/>
            <v:fill on="f" focussize="0,0"/>
            <v:stroke on="f"/>
            <v:imagedata r:id="rId50" o:title=""/>
            <o:lock v:ext="edit" aspectratio="f"/>
            <w10:wrap type="none"/>
            <w10:anchorlock/>
          </v:shape>
          <o:OLEObject Type="Embed" ProgID="Equation.DSMT4" ShapeID="_x0000_i1056" DrawAspect="Content" ObjectID="_1468075756" r:id="rId49">
            <o:LockedField>false</o:LockedField>
          </o:OLEObject>
        </w:object>
      </w:r>
      <w:r>
        <w:rPr>
          <w:rFonts w:hint="eastAsia"/>
          <w:lang w:eastAsia="zh-CN"/>
        </w:rPr>
        <w:t>表示聚类后，</w:t>
      </w:r>
      <w:r>
        <w:rPr>
          <w:rFonts w:hint="eastAsia"/>
          <w:position w:val="-12"/>
          <w:lang w:eastAsia="zh-CN"/>
        </w:rPr>
        <w:object>
          <v:shape id="_x0000_i1057" o:spt="75" type="#_x0000_t75" style="height:18pt;width:12pt;" o:ole="t" filled="f" o:preferrelative="t" stroked="f" coordsize="21600,21600">
            <v:path/>
            <v:fill on="f" focussize="0,0"/>
            <v:stroke on="f"/>
            <v:imagedata r:id="rId18" o:title=""/>
            <o:lock v:ext="edit" aspectratio="f"/>
            <w10:wrap type="none"/>
            <w10:anchorlock/>
          </v:shape>
          <o:OLEObject Type="Embed" ProgID="Equation.DSMT4" ShapeID="_x0000_i1057" DrawAspect="Content" ObjectID="_1468075757" r:id="rId51">
            <o:LockedField>false</o:LockedField>
          </o:OLEObject>
        </w:object>
      </w:r>
      <w:r>
        <w:rPr>
          <w:rFonts w:hint="eastAsia"/>
          <w:lang w:eastAsia="zh-CN"/>
        </w:rPr>
        <w:t>被划分到簇</w:t>
      </w:r>
      <w:r>
        <w:rPr>
          <w:rFonts w:hint="eastAsia"/>
          <w:position w:val="-12"/>
          <w:lang w:eastAsia="zh-CN"/>
        </w:rPr>
        <w:object>
          <v:shape id="_x0000_i1058" o:spt="75" type="#_x0000_t75" style="height:18pt;width:17pt;" o:ole="t" filled="f" o:preferrelative="t" stroked="f" coordsize="21600,21600">
            <v:path/>
            <v:fill on="f" focussize="0,0"/>
            <v:stroke on="f"/>
            <v:imagedata r:id="rId53" o:title=""/>
            <o:lock v:ext="edit" aspectratio="f"/>
            <w10:wrap type="none"/>
            <w10:anchorlock/>
          </v:shape>
          <o:OLEObject Type="Embed" ProgID="Equation.DSMT4" ShapeID="_x0000_i1058" DrawAspect="Content" ObjectID="_1468075758" r:id="rId52">
            <o:LockedField>false</o:LockedField>
          </o:OLEObject>
        </w:object>
      </w:r>
      <w:r>
        <w:rPr>
          <w:rFonts w:hint="eastAsia"/>
          <w:lang w:eastAsia="zh-CN"/>
        </w:rPr>
        <w:t>中。</w:t>
      </w:r>
      <w:r>
        <w:rPr>
          <w:rFonts w:hint="eastAsia"/>
          <w:position w:val="-10"/>
          <w:lang w:eastAsia="zh-CN"/>
        </w:rPr>
        <w:object>
          <v:shape id="_x0000_i1059" o:spt="75" type="#_x0000_t75" style="height:16pt;width:29pt;" o:ole="t" filled="f" o:preferrelative="t" stroked="f" coordsize="21600,21600">
            <v:path/>
            <v:fill on="f" focussize="0,0"/>
            <v:stroke on="f"/>
            <v:imagedata r:id="rId55" o:title=""/>
            <o:lock v:ext="edit" aspectratio="f"/>
            <w10:wrap type="none"/>
            <w10:anchorlock/>
          </v:shape>
          <o:OLEObject Type="Embed" ProgID="Equation.DSMT4" ShapeID="_x0000_i1059" DrawAspect="Content" ObjectID="_1468075759" r:id="rId54">
            <o:LockedField>false</o:LockedField>
          </o:OLEObject>
        </w:object>
      </w:r>
      <w:r>
        <w:rPr>
          <w:rFonts w:hint="eastAsia"/>
          <w:lang w:eastAsia="zh-CN"/>
        </w:rPr>
        <w:t>表示的是聚类后所有类簇的平方误差和，其值越小聚类结果越好，反之聚类结果越差。</w:t>
      </w:r>
    </w:p>
    <w:p>
      <w:pPr>
        <w:pStyle w:val="172"/>
        <w:numPr>
          <w:ilvl w:val="1"/>
          <w:numId w:val="12"/>
        </w:numPr>
        <w:ind w:left="0"/>
        <w:rPr>
          <w:i/>
          <w:lang w:val="en-US"/>
        </w:rPr>
      </w:pPr>
      <w:bookmarkStart w:id="0" w:name="OLE_LINK233"/>
      <w:bookmarkStart w:id="1" w:name="OLE_LINK232"/>
      <w:r>
        <w:rPr>
          <w:i/>
          <w:lang w:val="en-US"/>
        </w:rPr>
        <w:t xml:space="preserve"> </w:t>
      </w:r>
      <w:r>
        <w:rPr>
          <w:rFonts w:hint="eastAsia"/>
          <w:i/>
          <w:lang w:val="en-US" w:eastAsia="zh-CN"/>
        </w:rPr>
        <w:t>CV水平集模型</w:t>
      </w:r>
    </w:p>
    <w:bookmarkEnd w:id="0"/>
    <w:bookmarkEnd w:id="1"/>
    <w:p>
      <w:pPr>
        <w:pStyle w:val="171"/>
        <w:spacing w:before="120" w:beforeLines="50"/>
        <w:ind w:firstLine="440" w:firstLineChars="200"/>
        <w:rPr>
          <w:rFonts w:ascii="等线" w:hAnsi="等线" w:eastAsia="等线"/>
          <w:iCs w:val="0"/>
          <w:color w:val="auto"/>
          <w:kern w:val="2"/>
          <w:sz w:val="21"/>
          <w:lang w:eastAsia="zh-CN"/>
        </w:rPr>
      </w:pPr>
      <w:bookmarkStart w:id="2" w:name="OLE_LINK172"/>
      <w:bookmarkStart w:id="3" w:name="OLE_LINK173"/>
      <w:r>
        <w:rPr>
          <w:rFonts w:hint="eastAsia"/>
          <w:lang w:val="en-US" w:eastAsia="zh-CN"/>
        </w:rPr>
        <w:t>CV模型能够演化曲线至最优的轮廓区域</w:t>
      </w:r>
      <w:r>
        <w:t>[</w:t>
      </w:r>
      <w:r>
        <w:rPr>
          <w:rFonts w:hint="eastAsia"/>
          <w:lang w:val="en-US" w:eastAsia="zh-CN"/>
        </w:rPr>
        <w:t>16</w:t>
      </w:r>
      <w:r>
        <w:t xml:space="preserve">]. </w:t>
      </w:r>
      <w:r>
        <w:rPr>
          <w:rFonts w:hint="eastAsia"/>
          <w:lang w:eastAsia="zh-CN"/>
        </w:rPr>
        <w:t>由于曲线的存在，图像可分为两部分内部区域和外部区域分别用</w:t>
      </w:r>
      <w:r>
        <w:t xml:space="preserve"> </w:t>
      </w:r>
      <w:r>
        <w:rPr>
          <w:position w:val="-12"/>
        </w:rPr>
        <w:object>
          <v:shape id="_x0000_i1060" o:spt="75" type="#_x0000_t75" style="height:16.5pt;width:15pt;" o:ole="t" filled="f" o:preferrelative="t" stroked="f" coordsize="21600,21600">
            <v:path/>
            <v:fill on="f" focussize="0,0"/>
            <v:stroke on="f" joinstyle="miter"/>
            <v:imagedata r:id="rId57" o:title=""/>
            <o:lock v:ext="edit" aspectratio="t"/>
            <w10:wrap type="none"/>
            <w10:anchorlock/>
          </v:shape>
          <o:OLEObject Type="Embed" ProgID="Equation.DSMT4" ShapeID="_x0000_i1060" DrawAspect="Content" ObjectID="_1468075760" r:id="rId56">
            <o:LockedField>false</o:LockedField>
          </o:OLEObject>
        </w:object>
      </w:r>
      <w:r>
        <w:t xml:space="preserve"> and </w:t>
      </w:r>
      <w:r>
        <w:rPr>
          <w:position w:val="-12"/>
        </w:rPr>
        <w:object>
          <v:shape id="_x0000_i1061" o:spt="75" type="#_x0000_t75" style="height:15.75pt;width:14.25pt;" o:ole="t" filled="f" o:preferrelative="t" stroked="f" coordsize="21600,21600">
            <v:path/>
            <v:fill on="f" focussize="0,0"/>
            <v:stroke on="f" joinstyle="miter"/>
            <v:imagedata r:id="rId59" o:title=""/>
            <o:lock v:ext="edit" aspectratio="t"/>
            <w10:wrap type="none"/>
            <w10:anchorlock/>
          </v:shape>
          <o:OLEObject Type="Embed" ProgID="Equation.DSMT4" ShapeID="_x0000_i1061" DrawAspect="Content" ObjectID="_1468075761" r:id="rId58">
            <o:LockedField>false</o:LockedField>
          </o:OLEObject>
        </w:object>
      </w:r>
      <w:r>
        <w:t xml:space="preserve"> </w:t>
      </w:r>
      <w:r>
        <w:rPr>
          <w:rFonts w:hint="eastAsia"/>
          <w:lang w:eastAsia="zh-CN"/>
        </w:rPr>
        <w:t>表示</w:t>
      </w:r>
      <w:r>
        <w:t xml:space="preserve">. Ω </w:t>
      </w:r>
      <w:r>
        <w:rPr>
          <w:rFonts w:hint="eastAsia"/>
          <w:lang w:eastAsia="zh-CN"/>
        </w:rPr>
        <w:t>表示图像</w:t>
      </w:r>
      <w:r>
        <w:t>,</w:t>
      </w:r>
      <w:r>
        <w:rPr>
          <w:rFonts w:hint="eastAsia"/>
          <w:lang w:eastAsia="zh-CN"/>
        </w:rPr>
        <w:t>我们将能量函数定义如下</w:t>
      </w:r>
      <w:r>
        <w:t xml:space="preserve">:      </w:t>
      </w:r>
    </w:p>
    <w:p>
      <w:pPr>
        <w:pStyle w:val="171"/>
        <w:spacing w:before="120" w:beforeLines="50"/>
        <w:ind w:left="1430" w:hanging="1430" w:hangingChars="650"/>
      </w:pPr>
      <w:r>
        <w:t xml:space="preserve">                    </w:t>
      </w:r>
      <w:r>
        <w:tab/>
      </w:r>
      <w:r>
        <w:t xml:space="preserve">              </w:t>
      </w:r>
      <w:r>
        <w:tab/>
      </w:r>
      <w:r>
        <w:tab/>
      </w:r>
      <w:r>
        <w:t xml:space="preserve">         </w:t>
      </w:r>
      <w:r>
        <w:rPr>
          <w:rFonts w:ascii="等线" w:hAnsi="等线" w:eastAsia="等线"/>
          <w:iCs w:val="0"/>
          <w:color w:val="auto"/>
          <w:kern w:val="2"/>
          <w:position w:val="-38"/>
          <w:sz w:val="21"/>
          <w:lang w:eastAsia="zh-CN"/>
        </w:rPr>
        <w:object>
          <v:shape id="_x0000_i1062" o:spt="75" type="#_x0000_t75" style="height:43.5pt;width:265.5pt;" o:ole="t" filled="f" o:preferrelative="t" stroked="f" coordsize="21600,21600">
            <v:path/>
            <v:fill on="f" focussize="0,0"/>
            <v:stroke on="f" joinstyle="miter"/>
            <v:imagedata r:id="rId61" o:title=""/>
            <o:lock v:ext="edit" aspectratio="t"/>
            <w10:wrap type="none"/>
            <w10:anchorlock/>
          </v:shape>
          <o:OLEObject Type="Embed" ProgID="Equation.DSMT4" ShapeID="_x0000_i1062" DrawAspect="Content" ObjectID="_1468075762" r:id="rId60">
            <o:LockedField>false</o:LockedField>
          </o:OLEObject>
        </w:object>
      </w:r>
      <w:r>
        <w:t xml:space="preserve">                             (</w:t>
      </w:r>
      <w:r>
        <w:rPr>
          <w:rFonts w:hint="eastAsia"/>
          <w:lang w:val="en-US" w:eastAsia="zh-CN"/>
        </w:rPr>
        <w:t>2-2</w:t>
      </w:r>
      <w:r>
        <w:t>)</w:t>
      </w:r>
    </w:p>
    <w:p>
      <w:pPr>
        <w:pStyle w:val="171"/>
        <w:ind w:firstLine="440" w:firstLineChars="200"/>
      </w:pPr>
      <w:r>
        <w:rPr>
          <w:rFonts w:hint="eastAsia"/>
          <w:lang w:eastAsia="zh-CN"/>
        </w:rPr>
        <w:t>这里</w:t>
      </w:r>
      <w:r>
        <w:rPr>
          <w:rFonts w:hint="eastAsia"/>
        </w:rPr>
        <w:t xml:space="preserve"> </w:t>
      </w:r>
      <w:r>
        <w:rPr>
          <w:position w:val="-6"/>
        </w:rPr>
        <w:object>
          <v:shape id="_x0000_i1063" o:spt="75" type="#_x0000_t75" style="height:14.25pt;width:12pt;" o:ole="t" filled="f" o:preferrelative="t" stroked="f" coordsize="21600,21600">
            <v:path/>
            <v:fill on="f" focussize="0,0"/>
            <v:stroke on="f" joinstyle="miter"/>
            <v:imagedata r:id="rId63" o:title=""/>
            <o:lock v:ext="edit" aspectratio="t"/>
            <w10:wrap type="none"/>
            <w10:anchorlock/>
          </v:shape>
          <o:OLEObject Type="Embed" ProgID="Equation.DSMT4" ShapeID="_x0000_i1063" DrawAspect="Content" ObjectID="_1468075763" r:id="rId62">
            <o:LockedField>false</o:LockedField>
          </o:OLEObject>
        </w:object>
      </w:r>
      <w:r>
        <w:rPr>
          <w:rFonts w:hint="eastAsia"/>
          <w:lang w:eastAsia="zh-CN"/>
        </w:rPr>
        <w:t>表示优化的轮廓曲线</w:t>
      </w:r>
      <w:r>
        <w:rPr>
          <w:rFonts w:hint="eastAsia"/>
        </w:rPr>
        <w:t xml:space="preserve">, </w:t>
      </w:r>
      <w:r>
        <w:rPr>
          <w:position w:val="-4"/>
        </w:rPr>
        <w:object>
          <v:shape id="_x0000_i1064" o:spt="75" type="#_x0000_t75" style="height:12.75pt;width:10.5pt;" o:ole="t" filled="f" o:preferrelative="t" stroked="f" coordsize="21600,21600">
            <v:path/>
            <v:fill on="f" focussize="0,0"/>
            <v:stroke on="f" joinstyle="miter"/>
            <v:imagedata r:id="rId65" o:title=""/>
            <o:lock v:ext="edit" aspectratio="t"/>
            <w10:wrap type="none"/>
            <w10:anchorlock/>
          </v:shape>
          <o:OLEObject Type="Embed" ProgID="Equation.DSMT4" ShapeID="_x0000_i1064" DrawAspect="Content" ObjectID="_1468075764" r:id="rId64">
            <o:LockedField>false</o:LockedField>
          </o:OLEObject>
        </w:object>
      </w:r>
      <w:r>
        <w:rPr>
          <w:rFonts w:hint="eastAsia"/>
          <w:position w:val="-4"/>
          <w:lang w:eastAsia="zh-CN"/>
        </w:rPr>
        <w:t>表示原始图像</w:t>
      </w:r>
      <w:r>
        <w:t>.</w:t>
      </w:r>
      <w:r>
        <w:rPr>
          <w:rFonts w:hint="eastAsia"/>
        </w:rPr>
        <w:t xml:space="preserve"> </w:t>
      </w:r>
      <w:r>
        <w:rPr>
          <w:position w:val="-10"/>
        </w:rPr>
        <w:object>
          <v:shape id="_x0000_i1065" o:spt="75" type="#_x0000_t75" style="height:12.75pt;width:12pt;" o:ole="t" filled="f" o:preferrelative="t" stroked="f" coordsize="21600,21600">
            <v:path/>
            <v:fill on="f" focussize="0,0"/>
            <v:stroke on="f" joinstyle="miter"/>
            <v:imagedata r:id="rId67" o:title=""/>
            <o:lock v:ext="edit" aspectratio="t"/>
            <w10:wrap type="none"/>
            <w10:anchorlock/>
          </v:shape>
          <o:OLEObject Type="Embed" ProgID="Equation.DSMT4" ShapeID="_x0000_i1065" DrawAspect="Content" ObjectID="_1468075765" r:id="rId66">
            <o:LockedField>false</o:LockedField>
          </o:OLEObject>
        </w:object>
      </w:r>
      <w:r>
        <w:rPr>
          <w:rFonts w:hint="eastAsia"/>
          <w:lang w:val="en-GB" w:eastAsia="zh-CN"/>
        </w:rPr>
        <w:t>表示曲线长度的权重</w:t>
      </w:r>
      <w:r>
        <w:t>,</w:t>
      </w:r>
      <w:r>
        <w:rPr>
          <w:position w:val="-6"/>
        </w:rPr>
        <w:object>
          <v:shape id="_x0000_i1066" o:spt="75" type="#_x0000_t75" style="height:10.5pt;width:10.5pt;" o:ole="t" filled="f" o:preferrelative="t" stroked="f" coordsize="21600,21600">
            <v:path/>
            <v:fill on="f" focussize="0,0"/>
            <v:stroke on="f" joinstyle="miter"/>
            <v:imagedata r:id="rId69" o:title=""/>
            <o:lock v:ext="edit" aspectratio="t"/>
            <w10:wrap type="none"/>
            <w10:anchorlock/>
          </v:shape>
          <o:OLEObject Type="Embed" ProgID="Equation.DSMT4" ShapeID="_x0000_i1066" DrawAspect="Content" ObjectID="_1468075766" r:id="rId68">
            <o:LockedField>false</o:LockedField>
          </o:OLEObject>
        </w:object>
      </w:r>
      <w:r>
        <w:rPr>
          <w:rFonts w:hint="eastAsia"/>
          <w:lang w:eastAsia="zh-CN"/>
        </w:rPr>
        <w:t>曲线包含的区域面积的权重</w:t>
      </w:r>
      <w:r>
        <w:t>.</w:t>
      </w:r>
      <w:r>
        <w:rPr>
          <w:rFonts w:hint="eastAsia"/>
        </w:rPr>
        <w:t xml:space="preserve"> </w:t>
      </w:r>
      <w:r>
        <w:rPr>
          <w:position w:val="-12"/>
        </w:rPr>
        <w:object>
          <v:shape id="_x0000_i1067" o:spt="75" type="#_x0000_t75" style="height:18pt;width:12pt;" o:ole="t" filled="f" o:preferrelative="t" stroked="f" coordsize="21600,21600">
            <v:path/>
            <v:fill on="f" focussize="0,0"/>
            <v:stroke on="f" joinstyle="miter"/>
            <v:imagedata r:id="rId71" o:title=""/>
            <o:lock v:ext="edit" aspectratio="t"/>
            <w10:wrap type="none"/>
            <w10:anchorlock/>
          </v:shape>
          <o:OLEObject Type="Embed" ProgID="Equation.DSMT4" ShapeID="_x0000_i1067" DrawAspect="Content" ObjectID="_1468075767" r:id="rId70">
            <o:LockedField>false</o:LockedField>
          </o:OLEObject>
        </w:object>
      </w:r>
      <w:r>
        <w:t>,</w:t>
      </w:r>
      <w:r>
        <w:rPr>
          <w:position w:val="-12"/>
        </w:rPr>
        <w:object>
          <v:shape id="_x0000_i1068" o:spt="75" type="#_x0000_t75" style="height:18pt;width:14.25pt;" o:ole="t" filled="f" o:preferrelative="t" stroked="f" coordsize="21600,21600">
            <v:path/>
            <v:fill on="f" focussize="0,0"/>
            <v:stroke on="f" joinstyle="miter"/>
            <v:imagedata r:id="rId73" o:title=""/>
            <o:lock v:ext="edit" aspectratio="t"/>
            <w10:wrap type="none"/>
            <w10:anchorlock/>
          </v:shape>
          <o:OLEObject Type="Embed" ProgID="Equation.DSMT4" ShapeID="_x0000_i1068" DrawAspect="Content" ObjectID="_1468075768" r:id="rId72">
            <o:LockedField>false</o:LockedField>
          </o:OLEObject>
        </w:object>
      </w:r>
      <w:r>
        <w:rPr>
          <w:rFonts w:hint="eastAsia"/>
          <w:lang w:eastAsia="zh-CN"/>
        </w:rPr>
        <w:t>表示内部区域、外部区域对应的参数</w:t>
      </w:r>
      <w:r>
        <w:t>,</w:t>
      </w:r>
      <w:r>
        <w:rPr>
          <w:color w:val="FF0000"/>
        </w:rPr>
        <w:t xml:space="preserve"> </w:t>
      </w:r>
      <w:r>
        <w:rPr>
          <w:position w:val="-12"/>
        </w:rPr>
        <w:object>
          <v:shape id="_x0000_i1069" o:spt="75" type="#_x0000_t75" style="height:18pt;width:10.5pt;" o:ole="t" filled="f" o:preferrelative="t" stroked="f" coordsize="21600,21600">
            <v:path/>
            <v:fill on="f" focussize="0,0"/>
            <v:stroke on="f" joinstyle="miter"/>
            <v:imagedata r:id="rId75" o:title=""/>
            <o:lock v:ext="edit" aspectratio="t"/>
            <w10:wrap type="none"/>
            <w10:anchorlock/>
          </v:shape>
          <o:OLEObject Type="Embed" ProgID="Equation.DSMT4" ShapeID="_x0000_i1069" DrawAspect="Content" ObjectID="_1468075769" r:id="rId74">
            <o:LockedField>false</o:LockedField>
          </o:OLEObject>
        </w:object>
      </w:r>
      <w:r>
        <w:t>,</w:t>
      </w:r>
      <w:r>
        <w:rPr>
          <w:position w:val="-12"/>
        </w:rPr>
        <w:object>
          <v:shape id="_x0000_i1070" o:spt="75" type="#_x0000_t75" style="height:18pt;width:12pt;" o:ole="t" filled="f" o:preferrelative="t" stroked="f" coordsize="21600,21600">
            <v:path/>
            <v:fill on="f" focussize="0,0"/>
            <v:stroke on="f" joinstyle="miter"/>
            <v:imagedata r:id="rId77" o:title=""/>
            <o:lock v:ext="edit" aspectratio="t"/>
            <w10:wrap type="none"/>
            <w10:anchorlock/>
          </v:shape>
          <o:OLEObject Type="Embed" ProgID="Equation.DSMT4" ShapeID="_x0000_i1070" DrawAspect="Content" ObjectID="_1468075770" r:id="rId76">
            <o:LockedField>false</o:LockedField>
          </o:OLEObject>
        </w:object>
      </w:r>
      <w:r>
        <w:rPr>
          <w:rFonts w:hint="eastAsia"/>
          <w:lang w:eastAsia="zh-CN"/>
        </w:rPr>
        <w:t>内部区域和外部区域的灰度均值</w:t>
      </w:r>
      <w:r>
        <w:rPr>
          <w:rFonts w:hint="eastAsia"/>
        </w:rPr>
        <w:t>.</w:t>
      </w:r>
      <w:r>
        <w:rPr>
          <w:rFonts w:hint="eastAsia"/>
          <w:lang w:eastAsia="zh-CN"/>
        </w:rPr>
        <w:t>将公式（</w:t>
      </w:r>
      <w:r>
        <w:rPr>
          <w:rFonts w:hint="eastAsia"/>
          <w:lang w:val="en-US" w:eastAsia="zh-CN"/>
        </w:rPr>
        <w:t>2-2</w:t>
      </w:r>
      <w:r>
        <w:rPr>
          <w:rFonts w:hint="eastAsia"/>
          <w:lang w:eastAsia="zh-CN"/>
        </w:rPr>
        <w:t>）中的曲线</w:t>
      </w:r>
      <w:r>
        <w:rPr>
          <w:position w:val="-6"/>
        </w:rPr>
        <w:object>
          <v:shape id="_x0000_i1071" o:spt="75" type="#_x0000_t75" style="height:14.25pt;width:12pt;" o:ole="t" filled="f" o:preferrelative="t" stroked="f" coordsize="21600,21600">
            <v:path/>
            <v:fill on="f" focussize="0,0"/>
            <v:stroke on="f" joinstyle="miter"/>
            <v:imagedata r:id="rId63" o:title=""/>
            <o:lock v:ext="edit" aspectratio="t"/>
            <w10:wrap type="none"/>
            <w10:anchorlock/>
          </v:shape>
          <o:OLEObject Type="Embed" ProgID="Equation.DSMT4" ShapeID="_x0000_i1071" DrawAspect="Content" ObjectID="_1468075771" r:id="rId78">
            <o:LockedField>false</o:LockedField>
          </o:OLEObject>
        </w:object>
      </w:r>
      <w:r>
        <w:rPr>
          <w:rFonts w:hint="eastAsia"/>
          <w:lang w:eastAsia="zh-CN"/>
        </w:rPr>
        <w:t>用</w:t>
      </w:r>
      <w:bookmarkStart w:id="4" w:name="_Hlk12777142"/>
      <w:r>
        <w:rPr>
          <w:position w:val="-4"/>
        </w:rPr>
        <w:object>
          <v:shape id="_x0000_i1072" o:spt="75" type="#_x0000_t75" style="height:12pt;width:12.75pt;" o:ole="t" filled="f" o:preferrelative="t" stroked="f" coordsize="21600,21600">
            <v:path/>
            <v:fill on="f" focussize="0,0"/>
            <v:stroke on="f" joinstyle="miter"/>
            <v:imagedata r:id="rId80" o:title=""/>
            <o:lock v:ext="edit" aspectratio="t"/>
            <w10:wrap type="none"/>
            <w10:anchorlock/>
          </v:shape>
          <o:OLEObject Type="Embed" ProgID="Equation.DSMT4" ShapeID="_x0000_i1072" DrawAspect="Content" ObjectID="_1468075772" r:id="rId79">
            <o:LockedField>false</o:LockedField>
          </o:OLEObject>
        </w:object>
      </w:r>
      <w:bookmarkEnd w:id="4"/>
      <w:r>
        <w:rPr>
          <w:rFonts w:hint="eastAsia"/>
          <w:lang w:eastAsia="zh-CN"/>
        </w:rPr>
        <w:t>表示，得到泛函公式（</w:t>
      </w:r>
      <w:r>
        <w:rPr>
          <w:rFonts w:hint="eastAsia"/>
          <w:lang w:val="en-US" w:eastAsia="zh-CN"/>
        </w:rPr>
        <w:t>2-3</w:t>
      </w:r>
      <w:r>
        <w:rPr>
          <w:rFonts w:hint="eastAsia"/>
          <w:lang w:eastAsia="zh-CN"/>
        </w:rPr>
        <w:t>）</w:t>
      </w:r>
    </w:p>
    <w:p>
      <w:pPr>
        <w:pStyle w:val="171"/>
        <w:ind w:firstLine="2415" w:firstLineChars="1150"/>
      </w:pPr>
      <w:r>
        <w:rPr>
          <w:rFonts w:ascii="等线" w:hAnsi="等线" w:eastAsia="等线"/>
          <w:iCs w:val="0"/>
          <w:color w:val="auto"/>
          <w:kern w:val="2"/>
          <w:position w:val="-46"/>
          <w:sz w:val="21"/>
          <w:lang w:eastAsia="zh-CN"/>
        </w:rPr>
        <w:object>
          <v:shape id="_x0000_i1073" o:spt="75" type="#_x0000_t75" style="height:42pt;width:249.75pt;" o:ole="t" filled="f" o:preferrelative="t" stroked="f" coordsize="21600,21600">
            <v:path/>
            <v:fill on="f" focussize="0,0"/>
            <v:stroke on="f"/>
            <v:imagedata r:id="rId82" o:title=""/>
            <o:lock v:ext="edit" aspectratio="t"/>
            <w10:wrap type="none"/>
            <w10:anchorlock/>
          </v:shape>
          <o:OLEObject Type="Embed" ProgID="Equation.DSMT4" ShapeID="_x0000_i1073" DrawAspect="Content" ObjectID="_1468075773" r:id="rId81">
            <o:LockedField>false</o:LockedField>
          </o:OLEObject>
        </w:object>
      </w:r>
      <w:r>
        <w:tab/>
      </w:r>
      <w:r>
        <w:t xml:space="preserve">  </w:t>
      </w:r>
      <w:r>
        <w:rPr>
          <w:rFonts w:hint="eastAsia"/>
          <w:lang w:val="en-US" w:eastAsia="zh-CN"/>
        </w:rPr>
        <w:t xml:space="preserve">   </w:t>
      </w:r>
      <w:r>
        <w:t xml:space="preserve">       (</w:t>
      </w:r>
      <w:r>
        <w:rPr>
          <w:rFonts w:hint="eastAsia"/>
          <w:lang w:val="en-US" w:eastAsia="zh-CN"/>
        </w:rPr>
        <w:t>2-3</w:t>
      </w:r>
      <w:r>
        <w:t>)</w:t>
      </w:r>
    </w:p>
    <w:p>
      <w:pPr>
        <w:pStyle w:val="171"/>
        <w:ind w:firstLine="440" w:firstLineChars="200"/>
      </w:pPr>
      <w:r>
        <w:rPr>
          <w:rFonts w:hint="eastAsia"/>
          <w:lang w:eastAsia="zh-CN"/>
        </w:rPr>
        <w:t>其中</w:t>
      </w:r>
      <w:r>
        <w:t xml:space="preserve"> </w:t>
      </w:r>
      <w:r>
        <w:rPr>
          <w:position w:val="-10"/>
        </w:rPr>
        <w:object>
          <v:shape id="_x0000_i1074" o:spt="75" type="#_x0000_t75" style="height:16.5pt;width:29.25pt;" o:ole="t" filled="f" o:preferrelative="t" stroked="f" coordsize="21600,21600">
            <v:path/>
            <v:fill on="f" focussize="0,0"/>
            <v:stroke on="f" joinstyle="miter"/>
            <v:imagedata r:id="rId84" o:title=""/>
            <o:lock v:ext="edit" aspectratio="t"/>
            <w10:wrap type="none"/>
            <w10:anchorlock/>
          </v:shape>
          <o:OLEObject Type="Embed" ProgID="Equation.DSMT4" ShapeID="_x0000_i1074" DrawAspect="Content" ObjectID="_1468075774" r:id="rId83">
            <o:LockedField>false</o:LockedField>
          </o:OLEObject>
        </w:object>
      </w:r>
      <w:r>
        <w:t xml:space="preserve"> </w:t>
      </w:r>
      <w:r>
        <w:rPr>
          <w:rFonts w:hint="eastAsia"/>
          <w:lang w:eastAsia="zh-CN"/>
        </w:rPr>
        <w:t>表示阶跃函数</w:t>
      </w:r>
      <w:r>
        <w:t>,</w:t>
      </w:r>
      <w:r>
        <w:rPr>
          <w:color w:val="FF0000"/>
        </w:rPr>
        <w:t xml:space="preserve"> </w:t>
      </w:r>
      <w:r>
        <w:rPr>
          <w:position w:val="-10"/>
        </w:rPr>
        <w:object>
          <v:shape id="_x0000_i1075" o:spt="75" type="#_x0000_t75" style="height:16.5pt;width:29.25pt;" o:ole="t" filled="f" o:preferrelative="t" stroked="f" coordsize="21600,21600">
            <v:path/>
            <v:fill on="f" focussize="0,0"/>
            <v:stroke on="f" joinstyle="miter"/>
            <v:imagedata r:id="rId86" o:title=""/>
            <o:lock v:ext="edit" aspectratio="t"/>
            <w10:wrap type="none"/>
            <w10:anchorlock/>
          </v:shape>
          <o:OLEObject Type="Embed" ProgID="Equation.DSMT4" ShapeID="_x0000_i1075" DrawAspect="Content" ObjectID="_1468075775" r:id="rId85">
            <o:LockedField>false</o:LockedField>
          </o:OLEObject>
        </w:object>
      </w:r>
      <w:r>
        <w:t xml:space="preserve"> </w:t>
      </w:r>
      <w:r>
        <w:rPr>
          <w:rFonts w:hint="eastAsia"/>
          <w:lang w:eastAsia="zh-CN"/>
        </w:rPr>
        <w:t>表示狄拉克函数</w:t>
      </w:r>
      <w:r>
        <w:t xml:space="preserve"> [</w:t>
      </w:r>
      <w:r>
        <w:rPr>
          <w:rFonts w:hint="eastAsia"/>
          <w:lang w:val="en-US" w:eastAsia="zh-CN"/>
        </w:rPr>
        <w:t>16</w:t>
      </w:r>
      <w:r>
        <w:t xml:space="preserve">],  </w:t>
      </w:r>
    </w:p>
    <w:p>
      <w:pPr>
        <w:pStyle w:val="171"/>
        <w:ind w:firstLine="2415" w:firstLineChars="1150"/>
        <w:jc w:val="center"/>
      </w:pPr>
      <w:r>
        <w:rPr>
          <w:rFonts w:ascii="等线" w:hAnsi="等线" w:eastAsia="等线"/>
          <w:iCs w:val="0"/>
          <w:color w:val="auto"/>
          <w:kern w:val="2"/>
          <w:position w:val="-24"/>
          <w:sz w:val="21"/>
          <w:lang w:eastAsia="zh-CN"/>
        </w:rPr>
        <w:object>
          <v:shape id="_x0000_i1076" o:spt="75" type="#_x0000_t75" style="height:30.75pt;width:131.25pt;" o:ole="t" filled="f" o:preferrelative="t" stroked="f" coordsize="21600,21600">
            <v:path/>
            <v:fill on="f" focussize="0,0"/>
            <v:stroke on="f" joinstyle="miter"/>
            <v:imagedata r:id="rId88" o:title=""/>
            <o:lock v:ext="edit" aspectratio="t"/>
            <w10:wrap type="none"/>
            <w10:anchorlock/>
          </v:shape>
          <o:OLEObject Type="Embed" ProgID="Equation.DSMT4" ShapeID="_x0000_i1076" DrawAspect="Content" ObjectID="_1468075776" r:id="rId87">
            <o:LockedField>false</o:LockedField>
          </o:OLEObject>
        </w:object>
      </w:r>
      <w:r>
        <w:t xml:space="preserve">                   </w:t>
      </w:r>
      <w:r>
        <w:rPr>
          <w:rFonts w:hint="eastAsia"/>
          <w:lang w:val="en-US" w:eastAsia="zh-CN"/>
        </w:rPr>
        <w:t xml:space="preserve">        </w:t>
      </w:r>
      <w:r>
        <w:t xml:space="preserve">              </w:t>
      </w:r>
      <w:r>
        <w:rPr>
          <w:rFonts w:hint="eastAsia"/>
          <w:lang w:val="en-US" w:eastAsia="zh-CN"/>
        </w:rPr>
        <w:t xml:space="preserve">      </w:t>
      </w:r>
      <w:r>
        <w:t xml:space="preserve">      (</w:t>
      </w:r>
      <w:r>
        <w:rPr>
          <w:rFonts w:hint="eastAsia"/>
          <w:lang w:val="en-US" w:eastAsia="zh-CN"/>
        </w:rPr>
        <w:t>2-4</w:t>
      </w:r>
      <w:r>
        <w:t>)</w:t>
      </w:r>
    </w:p>
    <w:p>
      <w:pPr>
        <w:pStyle w:val="171"/>
        <w:ind w:firstLine="2530" w:firstLineChars="1150"/>
      </w:pPr>
      <w:r>
        <w:t xml:space="preserve">   </w:t>
      </w:r>
      <w:r>
        <w:rPr>
          <w:rFonts w:ascii="等线" w:hAnsi="等线" w:eastAsia="等线"/>
          <w:iCs w:val="0"/>
          <w:color w:val="auto"/>
          <w:kern w:val="2"/>
          <w:position w:val="-28"/>
          <w:sz w:val="21"/>
          <w:lang w:eastAsia="zh-CN"/>
        </w:rPr>
        <w:object>
          <v:shape id="_x0000_i1077" o:spt="75" type="#_x0000_t75" style="height:33pt;width:133.3pt;" o:ole="t" filled="f" o:preferrelative="t" stroked="f" coordsize="21600,21600">
            <v:path/>
            <v:fill on="f" focussize="0,0"/>
            <v:stroke on="f"/>
            <v:imagedata r:id="rId90" o:title=""/>
            <o:lock v:ext="edit" aspectratio="t"/>
            <w10:wrap type="none"/>
            <w10:anchorlock/>
          </v:shape>
          <o:OLEObject Type="Embed" ProgID="Equation.DSMT4" ShapeID="_x0000_i1077" DrawAspect="Content" ObjectID="_1468075777" r:id="rId89">
            <o:LockedField>false</o:LockedField>
          </o:OLEObject>
        </w:object>
      </w:r>
      <w:r>
        <w:t xml:space="preserve">                               </w:t>
      </w:r>
      <w:r>
        <w:rPr>
          <w:rFonts w:hint="eastAsia"/>
          <w:lang w:val="en-US" w:eastAsia="zh-CN"/>
        </w:rPr>
        <w:t xml:space="preserve">  </w:t>
      </w:r>
      <w:r>
        <w:t xml:space="preserve">            </w:t>
      </w:r>
      <w:r>
        <w:rPr>
          <w:rFonts w:hint="eastAsia"/>
          <w:lang w:val="en-US" w:eastAsia="zh-CN"/>
        </w:rPr>
        <w:t xml:space="preserve">   </w:t>
      </w:r>
      <w:r>
        <w:t xml:space="preserve">      (</w:t>
      </w:r>
      <w:r>
        <w:rPr>
          <w:rFonts w:hint="eastAsia"/>
          <w:lang w:val="en-US" w:eastAsia="zh-CN"/>
        </w:rPr>
        <w:t>2-5</w:t>
      </w:r>
      <w:r>
        <w:t>)</w:t>
      </w:r>
    </w:p>
    <w:p>
      <w:pPr>
        <w:pStyle w:val="171"/>
        <w:ind w:firstLine="440" w:firstLineChars="200"/>
      </w:pPr>
      <w:r>
        <w:rPr>
          <w:rFonts w:hint="eastAsia"/>
          <w:lang w:eastAsia="zh-CN"/>
        </w:rPr>
        <w:t>其中</w:t>
      </w:r>
      <w:r>
        <w:rPr>
          <w:rFonts w:hint="eastAsia"/>
        </w:rPr>
        <w:t xml:space="preserve"> </w:t>
      </w:r>
      <w:r>
        <w:rPr>
          <w:position w:val="-6"/>
        </w:rPr>
        <w:object>
          <v:shape id="_x0000_i1078" o:spt="75" type="#_x0000_t75" style="height:10.5pt;width:10.5pt;" o:ole="t" filled="f" o:preferrelative="t" stroked="f" coordsize="21600,21600">
            <v:path/>
            <v:fill on="f" focussize="0,0"/>
            <v:stroke on="f" joinstyle="miter"/>
            <v:imagedata r:id="rId92" o:title=""/>
            <o:lock v:ext="edit" aspectratio="t"/>
            <w10:wrap type="none"/>
            <w10:anchorlock/>
          </v:shape>
          <o:OLEObject Type="Embed" ProgID="Equation.DSMT4" ShapeID="_x0000_i1078" DrawAspect="Content" ObjectID="_1468075778" r:id="rId91">
            <o:LockedField>false</o:LockedField>
          </o:OLEObject>
        </w:object>
      </w:r>
      <w:r>
        <w:rPr>
          <w:rFonts w:hint="eastAsia"/>
          <w:lang w:eastAsia="zh-CN"/>
        </w:rPr>
        <w:t>为常数趋近于</w:t>
      </w:r>
      <w:r>
        <w:rPr>
          <w:rFonts w:hint="eastAsia"/>
          <w:lang w:val="en-US" w:eastAsia="zh-CN"/>
        </w:rPr>
        <w:t>0</w:t>
      </w:r>
      <w:r>
        <w:rPr>
          <w:rFonts w:hint="eastAsia"/>
        </w:rPr>
        <w:t xml:space="preserve">, </w:t>
      </w:r>
      <w:r>
        <w:rPr>
          <w:rFonts w:hint="eastAsia"/>
          <w:lang w:eastAsia="zh-CN"/>
        </w:rPr>
        <w:t>根据偏微分和梯度下降流可达到公式如下</w:t>
      </w:r>
      <w:r>
        <w:t>:</w:t>
      </w:r>
    </w:p>
    <w:p>
      <w:pPr>
        <w:pStyle w:val="171"/>
        <w:ind w:left="770" w:leftChars="350" w:firstLine="1760" w:firstLineChars="800"/>
      </w:pPr>
      <w:r>
        <w:tab/>
      </w:r>
      <w:r>
        <w:t xml:space="preserve">                 </w:t>
      </w:r>
      <w:r>
        <w:rPr>
          <w:rFonts w:ascii="等线" w:hAnsi="等线" w:eastAsia="等线"/>
          <w:iCs w:val="0"/>
          <w:color w:val="auto"/>
          <w:kern w:val="2"/>
          <w:position w:val="-28"/>
          <w:sz w:val="21"/>
          <w:lang w:eastAsia="zh-CN"/>
        </w:rPr>
        <w:object>
          <v:shape id="_x0000_i1079" o:spt="75" type="#_x0000_t75" style="height:33pt;width:312pt;" o:ole="t" filled="f" o:preferrelative="t" stroked="f" coordsize="21600,21600">
            <v:path/>
            <v:fill on="f" focussize="0,0"/>
            <v:stroke on="f" joinstyle="miter"/>
            <v:imagedata r:id="rId94" o:title=""/>
            <o:lock v:ext="edit" aspectratio="t"/>
            <w10:wrap type="none"/>
            <w10:anchorlock/>
          </v:shape>
          <o:OLEObject Type="Embed" ProgID="Equation.DSMT4" ShapeID="_x0000_i1079" DrawAspect="Content" ObjectID="_1468075779" r:id="rId93">
            <o:LockedField>false</o:LockedField>
          </o:OLEObject>
        </w:object>
      </w:r>
      <w:r>
        <w:t xml:space="preserve">              </w:t>
      </w:r>
      <w:r>
        <w:rPr>
          <w:rFonts w:hint="eastAsia"/>
          <w:lang w:val="en-US" w:eastAsia="zh-CN"/>
        </w:rPr>
        <w:t xml:space="preserve">    </w:t>
      </w:r>
      <w:r>
        <w:t xml:space="preserve">     (</w:t>
      </w:r>
      <w:r>
        <w:rPr>
          <w:rFonts w:hint="eastAsia"/>
          <w:lang w:val="en-US" w:eastAsia="zh-CN"/>
        </w:rPr>
        <w:t>2-6</w:t>
      </w:r>
      <w:r>
        <w:t>)</w:t>
      </w:r>
    </w:p>
    <w:bookmarkEnd w:id="2"/>
    <w:bookmarkEnd w:id="3"/>
    <w:p>
      <w:pPr>
        <w:pStyle w:val="171"/>
        <w:ind w:firstLine="0"/>
        <w:rPr>
          <w:rFonts w:hint="eastAsia"/>
          <w:lang w:eastAsia="zh-CN"/>
        </w:rPr>
      </w:pPr>
      <w:r>
        <w:rPr>
          <w:rFonts w:hint="eastAsia"/>
          <w:lang w:eastAsia="zh-CN"/>
        </w:rPr>
        <w:t>得到（</w:t>
      </w:r>
      <w:r>
        <w:rPr>
          <w:rFonts w:hint="eastAsia"/>
          <w:lang w:val="en-US" w:eastAsia="zh-CN"/>
        </w:rPr>
        <w:t>2-6</w:t>
      </w:r>
      <w:r>
        <w:rPr>
          <w:rFonts w:hint="eastAsia"/>
          <w:lang w:eastAsia="zh-CN"/>
        </w:rPr>
        <w:t>）公式通过有限差分法离散化水平集方程，通过迭代得到最终的目标轮廓线。</w:t>
      </w:r>
    </w:p>
    <w:p>
      <w:pPr>
        <w:pStyle w:val="172"/>
        <w:numPr>
          <w:ilvl w:val="1"/>
          <w:numId w:val="12"/>
        </w:numPr>
        <w:ind w:left="0"/>
        <w:rPr>
          <w:rFonts w:hint="default"/>
          <w:i/>
          <w:lang w:val="en-US" w:eastAsia="zh-CN"/>
        </w:rPr>
      </w:pPr>
      <w:r>
        <w:rPr>
          <w:rFonts w:hint="eastAsia"/>
          <w:i/>
          <w:lang w:val="en-US" w:eastAsia="zh-CN"/>
        </w:rPr>
        <w:t>RSF局域可变拟合模型</w:t>
      </w:r>
    </w:p>
    <w:p>
      <w:pPr>
        <w:ind w:firstLine="440" w:firstLineChars="200"/>
        <w:rPr>
          <w:rFonts w:hint="eastAsia"/>
          <w:lang w:val="en-US" w:eastAsia="zh-CN"/>
        </w:rPr>
      </w:pPr>
    </w:p>
    <w:p>
      <w:pPr>
        <w:ind w:firstLine="440" w:firstLineChars="200"/>
        <w:rPr>
          <w:rFonts w:hint="eastAsia"/>
          <w:lang w:val="en-US" w:eastAsia="zh-CN"/>
        </w:rPr>
      </w:pPr>
      <w:r>
        <w:rPr>
          <w:rFonts w:hint="eastAsia"/>
          <w:lang w:val="en-US" w:eastAsia="zh-CN"/>
        </w:rPr>
        <w:t>该模型[22]在CV模型的基础上加以改进，定义了两个拟合函数来分别近似局域图像在演化曲线内部区域和外部区域的灰度值，并引入高斯函数，通过调节高斯核函数的窗口大小实现局域可变，RSF模型能量泛函定义：</w:t>
      </w:r>
    </w:p>
    <w:p>
      <w:pPr>
        <w:ind w:firstLine="440" w:firstLineChars="200"/>
        <w:rPr>
          <w:rFonts w:hint="eastAsia"/>
          <w:lang w:eastAsia="zh-CN"/>
        </w:rPr>
      </w:pPr>
      <w:r>
        <w:rPr>
          <w:rFonts w:hint="eastAsia"/>
          <w:lang w:val="en-US" w:eastAsia="zh-CN"/>
        </w:rPr>
        <w:t>对于目标图像</w:t>
      </w:r>
      <w:r>
        <w:rPr>
          <w:rFonts w:hint="eastAsia"/>
          <w:position w:val="-6"/>
          <w:lang w:eastAsia="zh-CN"/>
        </w:rPr>
        <w:object>
          <v:shape id="_x0000_i1080" o:spt="75" type="#_x0000_t75" style="height:16pt;width:55pt;" o:ole="t" filled="f" o:preferrelative="t" stroked="f" coordsize="21600,21600">
            <v:path/>
            <v:fill on="f" focussize="0,0"/>
            <v:stroke on="f"/>
            <v:imagedata r:id="rId96" o:title=""/>
            <o:lock v:ext="edit" aspectratio="f"/>
            <w10:wrap type="none"/>
            <w10:anchorlock/>
          </v:shape>
          <o:OLEObject Type="Embed" ProgID="Equation.DSMT4" ShapeID="_x0000_i1080" DrawAspect="Content" ObjectID="_1468075780" r:id="rId95">
            <o:LockedField>false</o:LockedField>
          </o:OLEObject>
        </w:object>
      </w:r>
      <w:r>
        <w:rPr>
          <w:rFonts w:hint="eastAsia"/>
          <w:lang w:eastAsia="zh-CN"/>
        </w:rPr>
        <w:t>，假设闭合曲线</w:t>
      </w:r>
      <w:r>
        <w:rPr>
          <w:rFonts w:hint="eastAsia"/>
          <w:position w:val="-6"/>
          <w:lang w:eastAsia="zh-CN"/>
        </w:rPr>
        <w:object>
          <v:shape id="_x0000_i1081" o:spt="75" type="#_x0000_t75" style="height:13.95pt;width:12pt;" o:ole="t" filled="f" o:preferrelative="t" stroked="f" coordsize="21600,21600">
            <v:path/>
            <v:fill on="f" focussize="0,0"/>
            <v:stroke on="f"/>
            <v:imagedata r:id="rId98" o:title=""/>
            <o:lock v:ext="edit" aspectratio="f"/>
            <w10:wrap type="none"/>
            <w10:anchorlock/>
          </v:shape>
          <o:OLEObject Type="Embed" ProgID="Equation.DSMT4" ShapeID="_x0000_i1081" DrawAspect="Content" ObjectID="_1468075781" r:id="rId97">
            <o:LockedField>false</o:LockedField>
          </o:OLEObject>
        </w:object>
      </w:r>
      <w:r>
        <w:rPr>
          <w:rFonts w:hint="eastAsia"/>
          <w:lang w:eastAsia="zh-CN"/>
        </w:rPr>
        <w:t>将整个图像域</w:t>
      </w:r>
      <w:r>
        <w:rPr>
          <w:rFonts w:hint="eastAsia"/>
          <w:position w:val="-4"/>
          <w:lang w:eastAsia="zh-CN"/>
        </w:rPr>
        <w:object>
          <v:shape id="_x0000_i1082" o:spt="75" type="#_x0000_t75" style="height:13pt;width:13pt;" o:ole="t" filled="f" o:preferrelative="t" stroked="f" coordsize="21600,21600">
            <v:path/>
            <v:fill on="f" focussize="0,0"/>
            <v:stroke on="f"/>
            <v:imagedata r:id="rId100" o:title=""/>
            <o:lock v:ext="edit" aspectratio="f"/>
            <w10:wrap type="none"/>
            <w10:anchorlock/>
          </v:shape>
          <o:OLEObject Type="Embed" ProgID="Equation.DSMT4" ShapeID="_x0000_i1082" DrawAspect="Content" ObjectID="_1468075782" r:id="rId99">
            <o:LockedField>false</o:LockedField>
          </o:OLEObject>
        </w:object>
      </w:r>
      <w:r>
        <w:rPr>
          <w:rFonts w:hint="eastAsia"/>
          <w:lang w:eastAsia="zh-CN"/>
        </w:rPr>
        <w:t>分割为两个子区域，</w:t>
      </w:r>
      <w:r>
        <w:rPr>
          <w:rFonts w:hint="eastAsia"/>
          <w:position w:val="-12"/>
          <w:lang w:eastAsia="zh-CN"/>
        </w:rPr>
        <w:object>
          <v:shape id="_x0000_i1083" o:spt="75" type="#_x0000_t75" style="height:18pt;width:74pt;" o:ole="t" filled="f" o:preferrelative="t" stroked="f" coordsize="21600,21600">
            <v:path/>
            <v:fill on="f" focussize="0,0"/>
            <v:stroke on="f"/>
            <v:imagedata r:id="rId102" o:title=""/>
            <o:lock v:ext="edit" aspectratio="f"/>
            <w10:wrap type="none"/>
            <w10:anchorlock/>
          </v:shape>
          <o:OLEObject Type="Embed" ProgID="Equation.DSMT4" ShapeID="_x0000_i1083" DrawAspect="Content" ObjectID="_1468075783" r:id="rId101">
            <o:LockedField>false</o:LockedField>
          </o:OLEObject>
        </w:object>
      </w:r>
      <w:r>
        <w:rPr>
          <w:rFonts w:hint="eastAsia"/>
          <w:lang w:eastAsia="zh-CN"/>
        </w:rPr>
        <w:t>和</w:t>
      </w:r>
      <w:r>
        <w:rPr>
          <w:rFonts w:hint="eastAsia"/>
          <w:position w:val="-12"/>
          <w:lang w:eastAsia="zh-CN"/>
        </w:rPr>
        <w:object>
          <v:shape id="_x0000_i1084" o:spt="75" type="#_x0000_t75" style="height:18pt;width:82pt;" o:ole="t" filled="f" o:preferrelative="t" stroked="f" coordsize="21600,21600">
            <v:path/>
            <v:fill on="f" focussize="0,0"/>
            <v:stroke on="f"/>
            <v:imagedata r:id="rId104" o:title=""/>
            <o:lock v:ext="edit" aspectratio="f"/>
            <w10:wrap type="none"/>
            <w10:anchorlock/>
          </v:shape>
          <o:OLEObject Type="Embed" ProgID="Equation.DSMT4" ShapeID="_x0000_i1084" DrawAspect="Content" ObjectID="_1468075784" r:id="rId103">
            <o:LockedField>false</o:LockedField>
          </o:OLEObject>
        </w:object>
      </w:r>
      <w:r>
        <w:rPr>
          <w:rFonts w:hint="eastAsia"/>
          <w:lang w:eastAsia="zh-CN"/>
        </w:rPr>
        <w:t>，那么对图像中任意一个像素点</w:t>
      </w:r>
      <w:r>
        <w:rPr>
          <w:rFonts w:hint="eastAsia"/>
          <w:position w:val="-6"/>
          <w:lang w:eastAsia="zh-CN"/>
        </w:rPr>
        <w:object>
          <v:shape id="_x0000_i1085" o:spt="75" type="#_x0000_t75" style="height:11pt;width:10pt;" o:ole="t" filled="f" o:preferrelative="t" stroked="f" coordsize="21600,21600">
            <v:path/>
            <v:fill on="f" focussize="0,0"/>
            <v:stroke on="f"/>
            <v:imagedata r:id="rId106" o:title=""/>
            <o:lock v:ext="edit" aspectratio="f"/>
            <w10:wrap type="none"/>
            <w10:anchorlock/>
          </v:shape>
          <o:OLEObject Type="Embed" ProgID="Equation.DSMT4" ShapeID="_x0000_i1085" DrawAspect="Content" ObjectID="_1468075785" r:id="rId105">
            <o:LockedField>false</o:LockedField>
          </o:OLEObject>
        </w:object>
      </w:r>
      <w:r>
        <w:rPr>
          <w:rFonts w:hint="eastAsia"/>
          <w:lang w:eastAsia="zh-CN"/>
        </w:rPr>
        <w:t>，定义如下局部灰度拟合（</w:t>
      </w:r>
      <w:r>
        <w:rPr>
          <w:rFonts w:hint="eastAsia"/>
          <w:lang w:val="en-US" w:eastAsia="zh-CN"/>
        </w:rPr>
        <w:t>local intensity fitting</w:t>
      </w:r>
      <w:r>
        <w:rPr>
          <w:rFonts w:hint="eastAsia"/>
          <w:lang w:eastAsia="zh-CN"/>
        </w:rPr>
        <w:t>）能量泛函：</w:t>
      </w:r>
    </w:p>
    <w:p>
      <w:pPr>
        <w:ind w:firstLine="840" w:firstLineChars="0"/>
        <w:jc w:val="center"/>
        <w:rPr>
          <w:rFonts w:hint="eastAsia"/>
          <w:lang w:eastAsia="zh-CN"/>
        </w:rPr>
      </w:pPr>
      <w:r>
        <w:rPr>
          <w:rFonts w:hint="eastAsia"/>
          <w:position w:val="-28"/>
          <w:lang w:val="en-US" w:eastAsia="zh-CN"/>
        </w:rPr>
        <w:object>
          <v:shape id="_x0000_i1086" o:spt="75" type="#_x0000_t75" style="height:34pt;width:273pt;" o:ole="t" filled="f" o:preferrelative="t" stroked="f" coordsize="21600,21600">
            <v:path/>
            <v:fill on="f" focussize="0,0"/>
            <v:stroke on="f"/>
            <v:imagedata r:id="rId108" o:title=""/>
            <o:lock v:ext="edit" aspectratio="f"/>
            <w10:wrap type="none"/>
            <w10:anchorlock/>
          </v:shape>
          <o:OLEObject Type="Embed" ProgID="Equation.DSMT4" ShapeID="_x0000_i1086" DrawAspect="Content" ObjectID="_1468075786" r:id="rId107">
            <o:LockedField>false</o:LockedField>
          </o:OLEObject>
        </w:object>
      </w:r>
      <w:r>
        <w:rPr>
          <w:rFonts w:hint="eastAsia"/>
          <w:lang w:val="en-US" w:eastAsia="zh-CN"/>
        </w:rPr>
        <w:t xml:space="preserve"> </w:t>
      </w:r>
      <w:r>
        <w:rPr>
          <w:rFonts w:hint="eastAsia"/>
          <w:lang w:val="en-US" w:eastAsia="zh-CN"/>
        </w:rPr>
        <w:tab/>
      </w:r>
      <w:r>
        <w:rPr>
          <w:rFonts w:hint="eastAsia"/>
          <w:lang w:val="en-US" w:eastAsia="zh-CN"/>
        </w:rPr>
        <w:tab/>
      </w:r>
      <w:r>
        <w:rPr>
          <w:rFonts w:hint="eastAsia"/>
          <w:lang w:eastAsia="zh-CN"/>
        </w:rPr>
        <w:t>（</w:t>
      </w:r>
      <w:r>
        <w:rPr>
          <w:rFonts w:hint="eastAsia"/>
          <w:lang w:val="en-US" w:eastAsia="zh-CN"/>
        </w:rPr>
        <w:t>2-7</w:t>
      </w:r>
      <w:r>
        <w:rPr>
          <w:rFonts w:hint="eastAsia"/>
          <w:lang w:eastAsia="zh-CN"/>
        </w:rPr>
        <w:t>）</w:t>
      </w:r>
    </w:p>
    <w:p>
      <w:pPr>
        <w:ind w:firstLine="440" w:firstLineChars="200"/>
        <w:rPr>
          <w:rFonts w:hint="eastAsia"/>
          <w:lang w:val="en-US" w:eastAsia="zh-CN"/>
        </w:rPr>
      </w:pPr>
      <w:r>
        <w:rPr>
          <w:rFonts w:hint="eastAsia"/>
          <w:lang w:eastAsia="zh-CN"/>
        </w:rPr>
        <w:t>其中，</w:t>
      </w:r>
      <w:r>
        <w:rPr>
          <w:rFonts w:hint="eastAsia"/>
          <w:position w:val="-12"/>
          <w:lang w:val="en-US" w:eastAsia="zh-CN"/>
        </w:rPr>
        <w:object>
          <v:shape id="_x0000_i1087" o:spt="75" type="#_x0000_t75" style="height:18pt;width:12pt;" o:ole="t" filled="f" o:preferrelative="t" stroked="f" coordsize="21600,21600">
            <v:path/>
            <v:fill on="f" focussize="0,0"/>
            <v:stroke on="f"/>
            <v:imagedata r:id="rId110" o:title=""/>
            <o:lock v:ext="edit" aspectratio="f"/>
            <w10:wrap type="none"/>
            <w10:anchorlock/>
          </v:shape>
          <o:OLEObject Type="Embed" ProgID="Equation.DSMT4" ShapeID="_x0000_i1087" DrawAspect="Content" ObjectID="_1468075787" r:id="rId109">
            <o:LockedField>false</o:LockedField>
          </o:OLEObject>
        </w:object>
      </w:r>
      <w:r>
        <w:rPr>
          <w:rFonts w:hint="eastAsia"/>
          <w:lang w:val="en-US" w:eastAsia="zh-CN"/>
        </w:rPr>
        <w:t>和</w:t>
      </w:r>
      <w:r>
        <w:rPr>
          <w:rFonts w:hint="eastAsia"/>
          <w:position w:val="-12"/>
          <w:lang w:val="en-US" w:eastAsia="zh-CN"/>
        </w:rPr>
        <w:object>
          <v:shape id="_x0000_i1088" o:spt="75" type="#_x0000_t75" style="height:18pt;width:13.95pt;" o:ole="t" filled="f" o:preferrelative="t" stroked="f" coordsize="21600,21600">
            <v:path/>
            <v:fill on="f" focussize="0,0"/>
            <v:stroke on="f"/>
            <v:imagedata r:id="rId112" o:title=""/>
            <o:lock v:ext="edit" aspectratio="f"/>
            <w10:wrap type="none"/>
            <w10:anchorlock/>
          </v:shape>
          <o:OLEObject Type="Embed" ProgID="Equation.DSMT4" ShapeID="_x0000_i1088" DrawAspect="Content" ObjectID="_1468075788" r:id="rId111">
            <o:LockedField>false</o:LockedField>
          </o:OLEObject>
        </w:object>
      </w:r>
      <w:r>
        <w:rPr>
          <w:rFonts w:hint="eastAsia"/>
          <w:lang w:val="en-US" w:eastAsia="zh-CN"/>
        </w:rPr>
        <w:t>为非负常量，</w:t>
      </w:r>
      <w:r>
        <w:rPr>
          <w:rFonts w:hint="eastAsia"/>
          <w:position w:val="-10"/>
          <w:lang w:val="en-US" w:eastAsia="zh-CN"/>
        </w:rPr>
        <w:object>
          <v:shape id="_x0000_i1089" o:spt="75" type="#_x0000_t75" style="height:16pt;width:24.95pt;" o:ole="t" filled="f" o:preferrelative="t" stroked="f" coordsize="21600,21600">
            <v:path/>
            <v:fill on="f" focussize="0,0"/>
            <v:stroke on="f"/>
            <v:imagedata r:id="rId114" o:title=""/>
            <o:lock v:ext="edit" aspectratio="f"/>
            <w10:wrap type="none"/>
            <w10:anchorlock/>
          </v:shape>
          <o:OLEObject Type="Embed" ProgID="Equation.DSMT4" ShapeID="_x0000_i1089" DrawAspect="Content" ObjectID="_1468075789" r:id="rId113">
            <o:LockedField>false</o:LockedField>
          </o:OLEObject>
        </w:object>
      </w:r>
      <w:r>
        <w:rPr>
          <w:rFonts w:hint="eastAsia"/>
          <w:lang w:val="en-US" w:eastAsia="zh-CN"/>
        </w:rPr>
        <w:t>为</w:t>
      </w:r>
      <w:r>
        <w:rPr>
          <w:rFonts w:hint="eastAsia"/>
          <w:position w:val="-6"/>
          <w:lang w:val="en-US" w:eastAsia="zh-CN"/>
        </w:rPr>
        <w:object>
          <v:shape id="_x0000_i1090" o:spt="75" type="#_x0000_t75" style="height:11pt;width:10pt;" o:ole="t" filled="f" o:preferrelative="t" stroked="f" coordsize="21600,21600">
            <v:path/>
            <v:fill on="f" focussize="0,0"/>
            <v:stroke on="f"/>
            <v:imagedata r:id="rId116" o:title=""/>
            <o:lock v:ext="edit" aspectratio="f"/>
            <w10:wrap type="none"/>
            <w10:anchorlock/>
          </v:shape>
          <o:OLEObject Type="Embed" ProgID="Equation.DSMT4" ShapeID="_x0000_i1090" DrawAspect="Content" ObjectID="_1468075790" r:id="rId115">
            <o:LockedField>false</o:LockedField>
          </o:OLEObject>
        </w:object>
      </w:r>
      <w:r>
        <w:rPr>
          <w:rFonts w:hint="eastAsia"/>
          <w:lang w:val="en-US" w:eastAsia="zh-CN"/>
        </w:rPr>
        <w:t>邻域内的像素点，</w:t>
      </w:r>
      <w:r>
        <w:rPr>
          <w:rFonts w:hint="eastAsia"/>
          <w:position w:val="-12"/>
          <w:lang w:val="en-US" w:eastAsia="zh-CN"/>
        </w:rPr>
        <w:object>
          <v:shape id="_x0000_i1091" o:spt="75" type="#_x0000_t75" style="height:18pt;width:28pt;" o:ole="t" filled="f" o:preferrelative="t" stroked="f" coordsize="21600,21600">
            <v:path/>
            <v:fill on="f" focussize="0,0"/>
            <v:stroke on="f"/>
            <v:imagedata r:id="rId118" o:title=""/>
            <o:lock v:ext="edit" aspectratio="f"/>
            <w10:wrap type="none"/>
            <w10:anchorlock/>
          </v:shape>
          <o:OLEObject Type="Embed" ProgID="Equation.DSMT4" ShapeID="_x0000_i1091" DrawAspect="Content" ObjectID="_1468075791" r:id="rId117">
            <o:LockedField>false</o:LockedField>
          </o:OLEObject>
        </w:object>
      </w:r>
      <w:r>
        <w:rPr>
          <w:rFonts w:hint="eastAsia"/>
          <w:lang w:val="en-US" w:eastAsia="zh-CN"/>
        </w:rPr>
        <w:t>和</w:t>
      </w:r>
      <w:r>
        <w:rPr>
          <w:rFonts w:hint="eastAsia"/>
          <w:position w:val="-12"/>
          <w:lang w:val="en-US" w:eastAsia="zh-CN"/>
        </w:rPr>
        <w:object>
          <v:shape id="_x0000_i1092" o:spt="75" type="#_x0000_t75" style="height:18pt;width:29pt;" o:ole="t" filled="f" o:preferrelative="t" stroked="f" coordsize="21600,21600">
            <v:path/>
            <v:fill on="f" focussize="0,0"/>
            <v:stroke on="f"/>
            <v:imagedata r:id="rId120" o:title=""/>
            <o:lock v:ext="edit" aspectratio="f"/>
            <w10:wrap type="none"/>
            <w10:anchorlock/>
          </v:shape>
          <o:OLEObject Type="Embed" ProgID="Equation.DSMT4" ShapeID="_x0000_i1092" DrawAspect="Content" ObjectID="_1468075792" r:id="rId119">
            <o:LockedField>false</o:LockedField>
          </o:OLEObject>
        </w:object>
      </w:r>
      <w:r>
        <w:rPr>
          <w:rFonts w:hint="eastAsia"/>
          <w:lang w:val="en-US" w:eastAsia="zh-CN"/>
        </w:rPr>
        <w:t>分别为邻域内位于演化曲线内部区和外部区的拟合灰度加权平均值，</w:t>
      </w:r>
      <w:r>
        <w:rPr>
          <w:rFonts w:hint="eastAsia"/>
          <w:position w:val="-4"/>
          <w:lang w:val="en-US" w:eastAsia="zh-CN"/>
        </w:rPr>
        <w:object>
          <v:shape id="_x0000_i1093" o:spt="75" type="#_x0000_t75" style="height:13pt;width:13pt;" o:ole="t" filled="f" o:preferrelative="t" stroked="f" coordsize="21600,21600">
            <v:path/>
            <v:fill on="f" focussize="0,0"/>
            <v:stroke on="f"/>
            <v:imagedata r:id="rId122" o:title=""/>
            <o:lock v:ext="edit" aspectratio="f"/>
            <w10:wrap type="none"/>
            <w10:anchorlock/>
          </v:shape>
          <o:OLEObject Type="Embed" ProgID="Equation.DSMT4" ShapeID="_x0000_i1093" DrawAspect="Content" ObjectID="_1468075793" r:id="rId121">
            <o:LockedField>false</o:LockedField>
          </o:OLEObject>
        </w:object>
      </w:r>
      <w:r>
        <w:rPr>
          <w:rFonts w:hint="eastAsia"/>
          <w:lang w:val="en-US" w:eastAsia="zh-CN"/>
        </w:rPr>
        <w:t>为控制邻域大小的窗口可变的高斯核函数，其表达式为：</w:t>
      </w:r>
    </w:p>
    <w:p>
      <w:pPr>
        <w:ind w:firstLine="840" w:firstLineChars="0"/>
        <w:jc w:val="center"/>
        <w:rPr>
          <w:rFonts w:hint="eastAsia"/>
          <w:lang w:eastAsia="zh-CN"/>
        </w:rPr>
      </w:pPr>
      <w:r>
        <w:rPr>
          <w:rFonts w:hint="eastAsia"/>
          <w:position w:val="-28"/>
          <w:lang w:val="en-US" w:eastAsia="zh-CN"/>
        </w:rPr>
        <w:object>
          <v:shape id="_x0000_i1094" o:spt="75" type="#_x0000_t75" style="height:33pt;width:192pt;" o:ole="t" filled="f" o:preferrelative="t" stroked="f" coordsize="21600,21600">
            <v:path/>
            <v:fill on="f" focussize="0,0"/>
            <v:stroke on="f"/>
            <v:imagedata r:id="rId124" o:title=""/>
            <o:lock v:ext="edit" aspectratio="f"/>
            <w10:wrap type="none"/>
            <w10:anchorlock/>
          </v:shape>
          <o:OLEObject Type="Embed" ProgID="Equation.DSMT4" ShapeID="_x0000_i1094" DrawAspect="Content" ObjectID="_1468075794" r:id="rId123">
            <o:LockedField>false</o:LockedField>
          </o:OLEObject>
        </w:objec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eastAsia="zh-CN"/>
        </w:rPr>
        <w:t>（</w:t>
      </w:r>
      <w:r>
        <w:rPr>
          <w:rFonts w:hint="eastAsia"/>
          <w:lang w:val="en-US" w:eastAsia="zh-CN"/>
        </w:rPr>
        <w:t>2-8</w:t>
      </w:r>
      <w:r>
        <w:rPr>
          <w:rFonts w:hint="eastAsia"/>
          <w:lang w:eastAsia="zh-CN"/>
        </w:rPr>
        <w:t>）</w:t>
      </w:r>
    </w:p>
    <w:p>
      <w:pPr>
        <w:ind w:firstLine="440" w:firstLineChars="200"/>
        <w:rPr>
          <w:rFonts w:hint="eastAsia"/>
          <w:lang w:eastAsia="zh-CN"/>
        </w:rPr>
      </w:pPr>
      <w:r>
        <w:rPr>
          <w:rFonts w:hint="eastAsia"/>
          <w:lang w:eastAsia="zh-CN"/>
        </w:rPr>
        <w:t>其中，</w:t>
      </w:r>
      <w:r>
        <w:rPr>
          <w:rFonts w:hint="eastAsia"/>
          <w:position w:val="-6"/>
          <w:lang w:eastAsia="zh-CN"/>
        </w:rPr>
        <w:object>
          <v:shape id="_x0000_i1095" o:spt="75" type="#_x0000_t75" style="height:11pt;width:12pt;" o:ole="t" filled="f" o:preferrelative="t" stroked="f" coordsize="21600,21600">
            <v:path/>
            <v:fill on="f" focussize="0,0"/>
            <v:stroke on="f"/>
            <v:imagedata r:id="rId126" o:title=""/>
            <o:lock v:ext="edit" aspectratio="f"/>
            <w10:wrap type="none"/>
            <w10:anchorlock/>
          </v:shape>
          <o:OLEObject Type="Embed" ProgID="Equation.DSMT4" ShapeID="_x0000_i1095" DrawAspect="Content" ObjectID="_1468075795" r:id="rId125">
            <o:LockedField>false</o:LockedField>
          </o:OLEObject>
        </w:object>
      </w:r>
      <w:r>
        <w:rPr>
          <w:rFonts w:hint="eastAsia"/>
          <w:lang w:eastAsia="zh-CN"/>
        </w:rPr>
        <w:t>为控制高斯核函数窗口大小的参数，通常称为尺度参数。</w:t>
      </w:r>
    </w:p>
    <w:p>
      <w:pPr>
        <w:ind w:firstLine="440" w:firstLineChars="200"/>
        <w:rPr>
          <w:rFonts w:hint="eastAsia"/>
          <w:lang w:eastAsia="zh-CN"/>
        </w:rPr>
      </w:pPr>
      <w:r>
        <w:rPr>
          <w:rFonts w:hint="eastAsia"/>
          <w:lang w:eastAsia="zh-CN"/>
        </w:rPr>
        <w:t>泛函</w:t>
      </w:r>
      <w:r>
        <w:rPr>
          <w:rFonts w:hint="eastAsia"/>
          <w:position w:val="-12"/>
          <w:lang w:eastAsia="zh-CN"/>
        </w:rPr>
        <w:object>
          <v:shape id="_x0000_i1096" o:spt="75" type="#_x0000_t75" style="height:19pt;width:96pt;" o:ole="t" filled="f" o:preferrelative="t" stroked="f" coordsize="21600,21600">
            <v:path/>
            <v:fill on="f" focussize="0,0"/>
            <v:stroke on="f"/>
            <v:imagedata r:id="rId128" o:title=""/>
            <o:lock v:ext="edit" aspectratio="f"/>
            <w10:wrap type="none"/>
            <w10:anchorlock/>
          </v:shape>
          <o:OLEObject Type="Embed" ProgID="Equation.DSMT4" ShapeID="_x0000_i1096" DrawAspect="Content" ObjectID="_1468075796" r:id="rId127">
            <o:LockedField>false</o:LockedField>
          </o:OLEObject>
        </w:object>
      </w:r>
      <w:r>
        <w:rPr>
          <w:rFonts w:hint="eastAsia"/>
          <w:lang w:eastAsia="zh-CN"/>
        </w:rPr>
        <w:t>计算的是像素点</w:t>
      </w:r>
      <w:r>
        <w:rPr>
          <w:rFonts w:hint="eastAsia"/>
          <w:position w:val="-6"/>
          <w:lang w:val="en-US" w:eastAsia="zh-CN"/>
        </w:rPr>
        <w:object>
          <v:shape id="_x0000_i1097" o:spt="75" type="#_x0000_t75" style="height:11pt;width:10pt;" o:ole="t" filled="f" o:preferrelative="t" stroked="f" coordsize="21600,21600">
            <v:path/>
            <v:fill on="f" focussize="0,0"/>
            <v:stroke on="f"/>
            <v:imagedata r:id="rId130" o:title=""/>
            <o:lock v:ext="edit" aspectratio="f"/>
            <w10:wrap type="none"/>
            <w10:anchorlock/>
          </v:shape>
          <o:OLEObject Type="Embed" ProgID="Equation.DSMT4" ShapeID="_x0000_i1097" DrawAspect="Content" ObjectID="_1468075797" r:id="rId129">
            <o:LockedField>false</o:LockedField>
          </o:OLEObject>
        </w:object>
      </w:r>
      <w:r>
        <w:rPr>
          <w:rFonts w:hint="eastAsia"/>
          <w:lang w:val="en-US" w:eastAsia="zh-CN"/>
        </w:rPr>
        <w:t>邻域内的情况，它的值依赖于像素点邻域内拟合均值</w:t>
      </w:r>
      <w:r>
        <w:rPr>
          <w:rFonts w:hint="eastAsia"/>
          <w:position w:val="-12"/>
          <w:lang w:val="en-US" w:eastAsia="zh-CN"/>
        </w:rPr>
        <w:object>
          <v:shape id="_x0000_i1098" o:spt="75" type="#_x0000_t75" style="height:18pt;width:12pt;" o:ole="t" filled="f" o:preferrelative="t" stroked="f" coordsize="21600,21600">
            <v:path/>
            <v:fill on="f" focussize="0,0"/>
            <v:stroke on="f"/>
            <v:imagedata r:id="rId132" o:title=""/>
            <o:lock v:ext="edit" aspectratio="f"/>
            <w10:wrap type="none"/>
            <w10:anchorlock/>
          </v:shape>
          <o:OLEObject Type="Embed" ProgID="Equation.DSMT4" ShapeID="_x0000_i1098" DrawAspect="Content" ObjectID="_1468075798" r:id="rId131">
            <o:LockedField>false</o:LockedField>
          </o:OLEObject>
        </w:object>
      </w:r>
      <w:r>
        <w:rPr>
          <w:rFonts w:hint="eastAsia"/>
          <w:lang w:val="en-US" w:eastAsia="zh-CN"/>
        </w:rPr>
        <w:t>与</w:t>
      </w:r>
      <w:r>
        <w:rPr>
          <w:rFonts w:hint="eastAsia"/>
          <w:position w:val="-10"/>
          <w:lang w:val="en-US" w:eastAsia="zh-CN"/>
        </w:rPr>
        <w:object>
          <v:shape id="_x0000_i1099" o:spt="75" type="#_x0000_t75" style="height:16pt;width:24.95pt;" o:ole="t" filled="f" o:preferrelative="t" stroked="f" coordsize="21600,21600">
            <v:path/>
            <v:fill on="f" focussize="0,0"/>
            <v:stroke on="f"/>
            <v:imagedata r:id="rId134" o:title=""/>
            <o:lock v:ext="edit" aspectratio="f"/>
            <w10:wrap type="none"/>
            <w10:anchorlock/>
          </v:shape>
          <o:OLEObject Type="Embed" ProgID="Equation.DSMT4" ShapeID="_x0000_i1099" DrawAspect="Content" ObjectID="_1468075799" r:id="rId133">
            <o:LockedField>false</o:LockedField>
          </o:OLEObject>
        </w:object>
      </w:r>
      <w:r>
        <w:rPr>
          <w:rFonts w:hint="eastAsia"/>
          <w:lang w:val="en-US" w:eastAsia="zh-CN"/>
        </w:rPr>
        <w:t>的差值。当像素点</w:t>
      </w:r>
      <w:r>
        <w:rPr>
          <w:rFonts w:hint="eastAsia"/>
          <w:position w:val="-6"/>
          <w:lang w:val="en-US" w:eastAsia="zh-CN"/>
        </w:rPr>
        <w:object>
          <v:shape id="_x0000_i1100" o:spt="75" type="#_x0000_t75" style="height:11pt;width:10pt;" o:ole="t" filled="f" o:preferrelative="t" stroked="f" coordsize="21600,21600">
            <v:path/>
            <v:fill on="f" focussize="0,0"/>
            <v:stroke on="f"/>
            <v:imagedata r:id="rId136" o:title=""/>
            <o:lock v:ext="edit" aspectratio="f"/>
            <w10:wrap type="none"/>
            <w10:anchorlock/>
          </v:shape>
          <o:OLEObject Type="Embed" ProgID="Equation.DSMT4" ShapeID="_x0000_i1100" DrawAspect="Content" ObjectID="_1468075800" r:id="rId135">
            <o:LockedField>false</o:LockedField>
          </o:OLEObject>
        </w:object>
      </w:r>
      <w:r>
        <w:rPr>
          <w:rFonts w:hint="eastAsia"/>
          <w:lang w:val="en-US" w:eastAsia="zh-CN"/>
        </w:rPr>
        <w:t>位于目标边界时，</w:t>
      </w:r>
      <w:r>
        <w:rPr>
          <w:rFonts w:hint="eastAsia"/>
          <w:position w:val="-12"/>
          <w:lang w:val="en-US" w:eastAsia="zh-CN"/>
        </w:rPr>
        <w:object>
          <v:shape id="_x0000_i1101" o:spt="75" type="#_x0000_t75" style="height:18pt;width:12pt;" o:ole="t" filled="f" o:preferrelative="t" stroked="f" coordsize="21600,21600">
            <v:path/>
            <v:fill on="f" focussize="0,0"/>
            <v:stroke on="f"/>
            <v:imagedata r:id="rId132" o:title=""/>
            <o:lock v:ext="edit" aspectratio="f"/>
            <w10:wrap type="none"/>
            <w10:anchorlock/>
          </v:shape>
          <o:OLEObject Type="Embed" ProgID="Equation.DSMT4" ShapeID="_x0000_i1101" DrawAspect="Content" ObjectID="_1468075801" r:id="rId137">
            <o:LockedField>false</o:LockedField>
          </o:OLEObject>
        </w:object>
      </w:r>
      <w:r>
        <w:rPr>
          <w:rFonts w:hint="eastAsia"/>
          <w:lang w:val="en-US" w:eastAsia="zh-CN"/>
        </w:rPr>
        <w:t>的值逼近与</w:t>
      </w:r>
      <w:r>
        <w:rPr>
          <w:rFonts w:hint="eastAsia"/>
          <w:position w:val="-10"/>
          <w:lang w:val="en-US" w:eastAsia="zh-CN"/>
        </w:rPr>
        <w:object>
          <v:shape id="_x0000_i1102" o:spt="75" type="#_x0000_t75" style="height:16pt;width:24.95pt;" o:ole="t" filled="f" o:preferrelative="t" stroked="f" coordsize="21600,21600">
            <v:path/>
            <v:fill on="f" focussize="0,0"/>
            <v:stroke on="f"/>
            <v:imagedata r:id="rId134" o:title=""/>
            <o:lock v:ext="edit" aspectratio="f"/>
            <w10:wrap type="none"/>
            <w10:anchorlock/>
          </v:shape>
          <o:OLEObject Type="Embed" ProgID="Equation.DSMT4" ShapeID="_x0000_i1102" DrawAspect="Content" ObjectID="_1468075802" r:id="rId138">
            <o:LockedField>false</o:LockedField>
          </o:OLEObject>
        </w:object>
      </w:r>
      <w:r>
        <w:rPr>
          <w:rFonts w:hint="eastAsia"/>
          <w:lang w:val="en-US" w:eastAsia="zh-CN"/>
        </w:rPr>
        <w:t>的值，此时</w:t>
      </w:r>
      <w:r>
        <w:rPr>
          <w:rFonts w:hint="eastAsia"/>
          <w:position w:val="-12"/>
          <w:lang w:eastAsia="zh-CN"/>
        </w:rPr>
        <w:object>
          <v:shape id="_x0000_i1103" o:spt="75" type="#_x0000_t75" style="height:19pt;width:19pt;" o:ole="t" filled="f" o:preferrelative="t" stroked="f" coordsize="21600,21600">
            <v:path/>
            <v:fill on="f" focussize="0,0"/>
            <v:stroke on="f"/>
            <v:imagedata r:id="rId140" o:title=""/>
            <o:lock v:ext="edit" aspectratio="f"/>
            <w10:wrap type="none"/>
            <w10:anchorlock/>
          </v:shape>
          <o:OLEObject Type="Embed" ProgID="Equation.DSMT4" ShapeID="_x0000_i1103" DrawAspect="Content" ObjectID="_1468075803" r:id="rId139">
            <o:LockedField>false</o:LockedField>
          </o:OLEObject>
        </w:object>
      </w:r>
      <w:r>
        <w:rPr>
          <w:rFonts w:hint="eastAsia"/>
          <w:lang w:eastAsia="zh-CN"/>
        </w:rPr>
        <w:t>取得极小值。为了获得图像最终分割曲线，考虑整个图像域</w:t>
      </w:r>
      <w:r>
        <w:rPr>
          <w:rFonts w:hint="eastAsia"/>
          <w:position w:val="-4"/>
          <w:lang w:eastAsia="zh-CN"/>
        </w:rPr>
        <w:object>
          <v:shape id="_x0000_i1104" o:spt="75" type="#_x0000_t75" style="height:13pt;width:13pt;" o:ole="t" filled="f" o:preferrelative="t" stroked="f" coordsize="21600,21600">
            <v:path/>
            <v:fill on="f" focussize="0,0"/>
            <v:stroke on="f"/>
            <v:imagedata r:id="rId142" o:title=""/>
            <o:lock v:ext="edit" aspectratio="f"/>
            <w10:wrap type="none"/>
            <w10:anchorlock/>
          </v:shape>
          <o:OLEObject Type="Embed" ProgID="Equation.DSMT4" ShapeID="_x0000_i1104" DrawAspect="Content" ObjectID="_1468075804" r:id="rId141">
            <o:LockedField>false</o:LockedField>
          </o:OLEObject>
        </w:object>
      </w:r>
      <w:r>
        <w:rPr>
          <w:rFonts w:hint="eastAsia"/>
          <w:lang w:eastAsia="zh-CN"/>
        </w:rPr>
        <w:t>内所有像素点的情况，需要将所有像素点的局部能量泛函进行累加，得到全局的能量泛函表达式如下：</w:t>
      </w:r>
    </w:p>
    <w:p>
      <w:pPr>
        <w:ind w:firstLine="840" w:firstLineChars="0"/>
        <w:jc w:val="center"/>
        <w:rPr>
          <w:rFonts w:hint="eastAsia"/>
          <w:lang w:val="en-US" w:eastAsia="zh-CN"/>
        </w:rPr>
      </w:pPr>
      <w:r>
        <w:rPr>
          <w:rFonts w:hint="eastAsia"/>
          <w:position w:val="-18"/>
          <w:lang w:val="en-US" w:eastAsia="zh-CN"/>
        </w:rPr>
        <w:object>
          <v:shape id="_x0000_i1105" o:spt="75" type="#_x0000_t75" style="height:26pt;width:263pt;" o:ole="t" filled="f" o:preferrelative="t" stroked="f" coordsize="21600,21600">
            <v:path/>
            <v:fill on="f" focussize="0,0"/>
            <v:stroke on="f"/>
            <v:imagedata r:id="rId144" o:title=""/>
            <o:lock v:ext="edit" aspectratio="f"/>
            <w10:wrap type="none"/>
            <w10:anchorlock/>
          </v:shape>
          <o:OLEObject Type="Embed" ProgID="Equation.DSMT4" ShapeID="_x0000_i1105" DrawAspect="Content" ObjectID="_1468075805" r:id="rId143">
            <o:LockedField>false</o:LockedField>
          </o:OLEObject>
        </w:object>
      </w:r>
      <w:r>
        <w:rPr>
          <w:rFonts w:hint="eastAsia"/>
          <w:lang w:val="en-US" w:eastAsia="zh-CN"/>
        </w:rPr>
        <w:tab/>
      </w:r>
      <w:r>
        <w:rPr>
          <w:rFonts w:hint="eastAsia"/>
          <w:lang w:val="en-US" w:eastAsia="zh-CN"/>
        </w:rPr>
        <w:tab/>
      </w:r>
      <w:r>
        <w:rPr>
          <w:rFonts w:hint="eastAsia"/>
          <w:lang w:val="en-US" w:eastAsia="zh-CN"/>
        </w:rPr>
        <w:t>（2-9）</w:t>
      </w:r>
    </w:p>
    <w:p>
      <w:pPr>
        <w:pStyle w:val="172"/>
        <w:numPr>
          <w:ilvl w:val="1"/>
          <w:numId w:val="12"/>
        </w:numPr>
        <w:ind w:left="0"/>
        <w:rPr>
          <w:rFonts w:hint="default"/>
          <w:i/>
          <w:lang w:val="en-US" w:eastAsia="zh-CN"/>
        </w:rPr>
      </w:pPr>
      <w:r>
        <w:rPr>
          <w:rFonts w:hint="eastAsia"/>
          <w:i/>
          <w:lang w:val="en-US" w:eastAsia="zh-CN"/>
        </w:rPr>
        <w:t>LBP算法</w:t>
      </w:r>
    </w:p>
    <w:p>
      <w:pPr>
        <w:ind w:firstLine="440" w:firstLineChars="200"/>
        <w:rPr>
          <w:rFonts w:hint="eastAsia"/>
          <w:lang w:val="en-US" w:eastAsia="zh-CN"/>
        </w:rPr>
      </w:pPr>
    </w:p>
    <w:p>
      <w:pPr>
        <w:ind w:firstLine="440" w:firstLineChars="200"/>
        <w:rPr>
          <w:rFonts w:hint="eastAsia"/>
          <w:lang w:val="en-US" w:eastAsia="zh-CN"/>
        </w:rPr>
      </w:pPr>
      <w:r>
        <w:rPr>
          <w:rFonts w:hint="eastAsia"/>
          <w:lang w:val="en-US" w:eastAsia="zh-CN"/>
        </w:rPr>
        <w:t>LBP（Local Binary Patterns）[23]是提取图像局部特征的重要方法，算法思想如下：在像素3*3邻域内，以邻域中心像素为阈值，将邻域8个像素灰度值与其进行比较，若周围像素值大于中心像素值，则该像素点的位置标记为1，否则标记为0.如下图所</w:t>
      </w:r>
      <w:bookmarkStart w:id="5" w:name="_GoBack"/>
      <w:bookmarkEnd w:id="5"/>
      <w:r>
        <w:rPr>
          <w:rFonts w:hint="eastAsia"/>
          <w:lang w:val="en-US" w:eastAsia="zh-CN"/>
        </w:rPr>
        <w:t>示：</w:t>
      </w:r>
    </w:p>
    <w:p>
      <w:pPr>
        <w:jc w:val="center"/>
      </w:pPr>
      <w:r>
        <w:drawing>
          <wp:inline distT="0" distB="0" distL="114300" distR="114300">
            <wp:extent cx="2784475" cy="730885"/>
            <wp:effectExtent l="0" t="0" r="15875" b="12065"/>
            <wp:docPr id="57"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01"/>
                    <pic:cNvPicPr>
                      <a:picLocks noChangeAspect="1"/>
                    </pic:cNvPicPr>
                  </pic:nvPicPr>
                  <pic:blipFill>
                    <a:blip r:embed="rId145"/>
                    <a:stretch>
                      <a:fillRect/>
                    </a:stretch>
                  </pic:blipFill>
                  <pic:spPr>
                    <a:xfrm>
                      <a:off x="0" y="0"/>
                      <a:ext cx="2784475" cy="730885"/>
                    </a:xfrm>
                    <a:prstGeom prst="rect">
                      <a:avLst/>
                    </a:prstGeom>
                    <a:noFill/>
                    <a:ln>
                      <a:noFill/>
                    </a:ln>
                  </pic:spPr>
                </pic:pic>
              </a:graphicData>
            </a:graphic>
          </wp:inline>
        </w:drawing>
      </w:r>
    </w:p>
    <w:p>
      <w:pPr>
        <w:jc w:val="center"/>
        <w:rPr>
          <w:rFonts w:hint="eastAsia"/>
          <w:lang w:val="en-US" w:eastAsia="zh-CN"/>
        </w:rPr>
      </w:pPr>
      <w:r>
        <w:rPr>
          <w:rFonts w:hint="eastAsia"/>
          <w:lang w:eastAsia="zh-CN"/>
        </w:rPr>
        <w:t>图</w:t>
      </w:r>
      <w:r>
        <w:rPr>
          <w:rFonts w:hint="eastAsia"/>
          <w:lang w:val="en-US" w:eastAsia="zh-CN"/>
        </w:rPr>
        <w:t>1</w:t>
      </w:r>
    </w:p>
    <w:p>
      <w:pPr>
        <w:jc w:val="left"/>
        <w:rPr>
          <w:rFonts w:hint="eastAsia"/>
          <w:lang w:val="en-US" w:eastAsia="zh-CN"/>
        </w:rPr>
      </w:pPr>
      <w:r>
        <w:rPr>
          <w:rFonts w:hint="eastAsia"/>
          <w:lang w:val="en-US" w:eastAsia="zh-CN"/>
        </w:rPr>
        <w:t>公式表示如下：</w:t>
      </w:r>
    </w:p>
    <w:p>
      <w:pPr>
        <w:jc w:val="center"/>
        <w:rPr>
          <w:rFonts w:hint="eastAsia"/>
          <w:lang w:val="en-US" w:eastAsia="zh-CN"/>
        </w:rPr>
      </w:pPr>
      <w:r>
        <w:rPr>
          <w:rFonts w:hint="eastAsia"/>
          <w:position w:val="-32"/>
          <w:lang w:val="en-US" w:eastAsia="zh-CN"/>
        </w:rPr>
        <w:t xml:space="preserve">                                </w:t>
      </w:r>
      <w:r>
        <w:rPr>
          <w:rFonts w:hint="eastAsia"/>
          <w:position w:val="-32"/>
          <w:lang w:val="en-US" w:eastAsia="zh-CN"/>
        </w:rPr>
        <w:object>
          <v:shape id="_x0000_i1106" o:spt="75" type="#_x0000_t75" style="height:37pt;width:137pt;" o:ole="t" filled="f" o:preferrelative="t" stroked="f" coordsize="21600,21600">
            <v:path/>
            <v:fill on="f" focussize="0,0"/>
            <v:stroke on="f"/>
            <v:imagedata r:id="rId147" o:title=""/>
            <o:lock v:ext="edit" aspectratio="f"/>
            <w10:wrap type="none"/>
            <w10:anchorlock/>
          </v:shape>
          <o:OLEObject Type="Embed" ProgID="Equation.DSMT4" ShapeID="_x0000_i1106" DrawAspect="Content" ObjectID="_1468075806" r:id="rId146">
            <o:LockedField>false</o:LockedField>
          </o:OLEObject>
        </w:object>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（2-10）</w:t>
      </w:r>
    </w:p>
    <w:p>
      <w:pPr>
        <w:ind w:firstLine="440" w:firstLineChars="200"/>
        <w:jc w:val="left"/>
        <w:rPr>
          <w:rFonts w:hint="eastAsia"/>
          <w:lang w:val="en-US" w:eastAsia="zh-CN"/>
        </w:rPr>
      </w:pPr>
      <w:r>
        <w:rPr>
          <w:rFonts w:hint="eastAsia"/>
          <w:lang w:val="en-US" w:eastAsia="zh-CN"/>
        </w:rPr>
        <w:t>其中（</w:t>
      </w:r>
      <w:r>
        <w:rPr>
          <w:rFonts w:hint="eastAsia"/>
          <w:position w:val="-12"/>
          <w:lang w:val="en-US" w:eastAsia="zh-CN"/>
        </w:rPr>
        <w:object>
          <v:shape id="_x0000_i1107" o:spt="75" type="#_x0000_t75" style="height:18pt;width:28pt;" o:ole="t" filled="f" o:preferrelative="t" stroked="f" coordsize="21600,21600">
            <v:path/>
            <v:fill on="f" focussize="0,0"/>
            <v:stroke on="f"/>
            <v:imagedata r:id="rId149" o:title=""/>
            <o:lock v:ext="edit" aspectratio="f"/>
            <w10:wrap type="none"/>
            <w10:anchorlock/>
          </v:shape>
          <o:OLEObject Type="Embed" ProgID="Equation.DSMT4" ShapeID="_x0000_i1107" DrawAspect="Content" ObjectID="_1468075807" r:id="rId148">
            <o:LockedField>false</o:LockedField>
          </o:OLEObject>
        </w:object>
      </w:r>
      <w:r>
        <w:rPr>
          <w:rFonts w:hint="eastAsia"/>
          <w:lang w:val="en-US" w:eastAsia="zh-CN"/>
        </w:rPr>
        <w:t>）代表3*3邻域的中心元素，它的像素值为</w:t>
      </w:r>
      <w:r>
        <w:rPr>
          <w:rFonts w:hint="eastAsia"/>
          <w:position w:val="-14"/>
          <w:lang w:val="en-US" w:eastAsia="zh-CN"/>
        </w:rPr>
        <w:object>
          <v:shape id="_x0000_i1108" o:spt="75" type="#_x0000_t75" style="height:19pt;width:23pt;" o:ole="t" filled="f" o:preferrelative="t" stroked="f" coordsize="21600,21600">
            <v:path/>
            <v:fill on="f" focussize="0,0"/>
            <v:stroke on="f"/>
            <v:imagedata r:id="rId151" o:title=""/>
            <o:lock v:ext="edit" aspectratio="f"/>
            <w10:wrap type="none"/>
            <w10:anchorlock/>
          </v:shape>
          <o:OLEObject Type="Embed" ProgID="Equation.DSMT4" ShapeID="_x0000_i1108" DrawAspect="Content" ObjectID="_1468075808" r:id="rId150">
            <o:LockedField>false</o:LockedField>
          </o:OLEObject>
        </w:object>
      </w:r>
      <w:r>
        <w:rPr>
          <w:rFonts w:hint="eastAsia"/>
          <w:lang w:val="en-US" w:eastAsia="zh-CN"/>
        </w:rPr>
        <w:t>代表邻域内其它像素的值，</w:t>
      </w:r>
      <w:r>
        <w:rPr>
          <w:rFonts w:hint="eastAsia"/>
          <w:position w:val="-10"/>
          <w:lang w:val="en-US" w:eastAsia="zh-CN"/>
        </w:rPr>
        <w:object>
          <v:shape id="_x0000_i1109" o:spt="75" type="#_x0000_t75" style="height:16pt;width:24pt;" o:ole="t" filled="f" o:preferrelative="t" stroked="f" coordsize="21600,21600">
            <v:path/>
            <v:fill on="f" focussize="0,0"/>
            <v:stroke on="f"/>
            <v:imagedata r:id="rId153" o:title=""/>
            <o:lock v:ext="edit" aspectratio="f"/>
            <w10:wrap type="none"/>
            <w10:anchorlock/>
          </v:shape>
          <o:OLEObject Type="Embed" ProgID="Equation.DSMT4" ShapeID="_x0000_i1109" DrawAspect="Content" ObjectID="_1468075809" r:id="rId152">
            <o:LockedField>false</o:LockedField>
          </o:OLEObject>
        </w:object>
      </w:r>
      <w:r>
        <w:rPr>
          <w:rFonts w:hint="eastAsia"/>
          <w:lang w:val="en-US" w:eastAsia="zh-CN"/>
        </w:rPr>
        <w:t>是符号函数，定义如下：</w:t>
      </w:r>
    </w:p>
    <w:p>
      <w:pPr>
        <w:jc w:val="center"/>
        <w:rPr>
          <w:rFonts w:hint="eastAsia"/>
          <w:lang w:val="en-US" w:eastAsia="zh-CN"/>
        </w:rPr>
      </w:pPr>
      <w:r>
        <w:rPr>
          <w:rFonts w:hint="eastAsia"/>
          <w:position w:val="-30"/>
          <w:lang w:val="en-US" w:eastAsia="zh-CN"/>
        </w:rPr>
        <w:t xml:space="preserve">                            </w:t>
      </w:r>
      <w:r>
        <w:rPr>
          <w:rFonts w:hint="eastAsia"/>
          <w:position w:val="-30"/>
          <w:lang w:val="en-US" w:eastAsia="zh-CN"/>
        </w:rPr>
        <w:object>
          <v:shape id="_x0000_i1110" o:spt="75" type="#_x0000_t75" style="height:36pt;width:93pt;" o:ole="t" filled="f" o:preferrelative="t" stroked="f" coordsize="21600,21600">
            <v:path/>
            <v:fill on="f" focussize="0,0"/>
            <v:stroke on="f"/>
            <v:imagedata r:id="rId155" o:title=""/>
            <o:lock v:ext="edit" aspectratio="f"/>
            <w10:wrap type="none"/>
            <w10:anchorlock/>
          </v:shape>
          <o:OLEObject Type="Embed" ProgID="Equation.DSMT4" ShapeID="_x0000_i1110" DrawAspect="Content" ObjectID="_1468075810" r:id="rId154">
            <o:LockedField>false</o:LockedField>
          </o:OLEObject>
        </w:objec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（2-11）</w:t>
      </w:r>
    </w:p>
    <w:p>
      <w:pPr>
        <w:ind w:firstLine="440" w:firstLineChars="200"/>
        <w:jc w:val="left"/>
        <w:rPr>
          <w:rFonts w:hint="default"/>
          <w:lang w:val="en-US" w:eastAsia="zh-CN"/>
        </w:rPr>
      </w:pPr>
      <w:r>
        <w:rPr>
          <w:rFonts w:hint="eastAsia"/>
          <w:lang w:val="en-US" w:eastAsia="zh-CN"/>
        </w:rPr>
        <w:t>本文中的模型利用LBP算法的思想，对能量项进行调参，每一步迭代都会引起参数变化，从而达到动态更新能量函数的目的。</w:t>
      </w:r>
    </w:p>
    <w:p>
      <w:pPr>
        <w:pStyle w:val="140"/>
      </w:pPr>
      <w:r>
        <w:rPr>
          <w:rFonts w:hint="eastAsia"/>
          <w:lang w:eastAsia="zh-CN"/>
        </w:rPr>
        <w:t>结合</w:t>
      </w:r>
      <w:r>
        <w:rPr>
          <w:rFonts w:hint="eastAsia"/>
          <w:lang w:val="en-US" w:eastAsia="zh-CN"/>
        </w:rPr>
        <w:t>Kmeans聚类算法</w:t>
      </w:r>
      <w:r>
        <w:rPr>
          <w:rFonts w:hint="eastAsia"/>
          <w:lang w:eastAsia="zh-CN"/>
        </w:rPr>
        <w:t>多尺度</w:t>
      </w:r>
      <w:r>
        <w:rPr>
          <w:rFonts w:hint="eastAsia"/>
          <w:lang w:val="en-US" w:eastAsia="zh-CN"/>
        </w:rPr>
        <w:t>RSF-CV混合模型</w:t>
      </w:r>
    </w:p>
    <w:p>
      <w:pPr>
        <w:pStyle w:val="141"/>
        <w:numPr>
          <w:ilvl w:val="0"/>
          <w:numId w:val="0"/>
        </w:numPr>
        <w:spacing w:before="0"/>
        <w:ind w:firstLine="440" w:firstLineChars="200"/>
        <w:rPr>
          <w:rFonts w:hint="eastAsia" w:ascii="Sabon" w:hAnsi="Sabon"/>
          <w:i w:val="0"/>
          <w:iCs w:val="0"/>
          <w:color w:val="auto"/>
          <w:szCs w:val="20"/>
          <w:lang w:val="en-US" w:eastAsia="zh-CN"/>
        </w:rPr>
      </w:pPr>
    </w:p>
    <w:p>
      <w:pPr>
        <w:pStyle w:val="141"/>
        <w:numPr>
          <w:ilvl w:val="0"/>
          <w:numId w:val="0"/>
        </w:numPr>
        <w:spacing w:before="0"/>
        <w:ind w:firstLine="440" w:firstLineChars="200"/>
        <w:rPr>
          <w:rFonts w:hint="eastAsia" w:ascii="Sabon" w:hAnsi="Sabon"/>
          <w:i w:val="0"/>
          <w:iCs w:val="0"/>
          <w:color w:val="auto"/>
          <w:szCs w:val="20"/>
          <w:lang w:val="en-US" w:eastAsia="zh-CN"/>
        </w:rPr>
      </w:pPr>
      <w:r>
        <w:rPr>
          <w:rFonts w:hint="eastAsia" w:ascii="Sabon" w:hAnsi="Sabon"/>
          <w:i w:val="0"/>
          <w:iCs w:val="0"/>
          <w:color w:val="auto"/>
          <w:szCs w:val="20"/>
          <w:lang w:val="en-US" w:eastAsia="zh-CN"/>
        </w:rPr>
        <w:t>RSF水平集图像分割算法对初始轮廓曲线很敏感，不同的初始轮廓曲线会造成不同的分割结果，如图2所示，而且该算法计算复杂度高，迭代缓慢。</w:t>
      </w:r>
      <w:r>
        <w:rPr>
          <w:rFonts w:ascii="Sabon" w:hAnsi="Sabon"/>
          <w:i w:val="0"/>
          <w:iCs w:val="0"/>
          <w:color w:val="auto"/>
          <w:szCs w:val="20"/>
        </w:rPr>
        <w:t xml:space="preserve"> </w:t>
      </w:r>
      <w:r>
        <w:rPr>
          <w:rFonts w:hint="eastAsia" w:ascii="Sabon" w:hAnsi="Sabon"/>
          <w:i w:val="0"/>
          <w:iCs w:val="0"/>
          <w:color w:val="auto"/>
          <w:szCs w:val="20"/>
          <w:lang w:eastAsia="zh-CN"/>
        </w:rPr>
        <w:t>我们发现图像的目标区域属于某灰度值，背景区域属于另外一类灰度值，而</w:t>
      </w:r>
      <w:r>
        <w:rPr>
          <w:rFonts w:hint="eastAsia" w:ascii="Sabon" w:hAnsi="Sabon"/>
          <w:i w:val="0"/>
          <w:iCs w:val="0"/>
          <w:color w:val="auto"/>
          <w:szCs w:val="20"/>
          <w:lang w:val="en-US" w:eastAsia="zh-CN"/>
        </w:rPr>
        <w:t>Kmeans聚类算法，对于图像不同灰度值像素的聚类效果很好，因此，我们</w:t>
      </w:r>
      <w:r>
        <w:rPr>
          <w:rFonts w:hint="eastAsia" w:ascii="Sabon" w:hAnsi="Sabon"/>
          <w:i w:val="0"/>
          <w:iCs w:val="0"/>
          <w:color w:val="auto"/>
          <w:szCs w:val="20"/>
          <w:lang w:eastAsia="zh-CN"/>
        </w:rPr>
        <w:t>在模型中优先使用</w:t>
      </w:r>
      <w:r>
        <w:rPr>
          <w:rFonts w:hint="eastAsia" w:ascii="Sabon" w:hAnsi="Sabon"/>
          <w:i w:val="0"/>
          <w:iCs w:val="0"/>
          <w:color w:val="auto"/>
          <w:szCs w:val="20"/>
          <w:lang w:val="en-US" w:eastAsia="zh-CN"/>
        </w:rPr>
        <w:t>Kmeans聚类算法对图像目标区域进行预判，分为两个簇，并通过Kmeans算法得到这两个簇的平均灰度值</w:t>
      </w:r>
      <w:r>
        <w:rPr>
          <w:rFonts w:hint="eastAsia" w:ascii="Sabon" w:hAnsi="Sabon"/>
          <w:i w:val="0"/>
          <w:iCs w:val="0"/>
          <w:color w:val="auto"/>
          <w:position w:val="-12"/>
          <w:szCs w:val="20"/>
          <w:lang w:val="en-US" w:eastAsia="zh-CN"/>
        </w:rPr>
        <w:object>
          <v:shape id="_x0000_i1111" o:spt="75" type="#_x0000_t75" style="height:18pt;width:38pt;" o:ole="t" filled="f" o:preferrelative="t" stroked="f" coordsize="21600,21600">
            <v:path/>
            <v:fill on="f" focussize="0,0"/>
            <v:stroke on="f"/>
            <v:imagedata r:id="rId157" o:title=""/>
            <o:lock v:ext="edit" aspectratio="f"/>
            <w10:wrap type="none"/>
            <w10:anchorlock/>
          </v:shape>
          <o:OLEObject Type="Embed" ProgID="Equation.DSMT4" ShapeID="_x0000_i1111" DrawAspect="Content" ObjectID="_1468075811" r:id="rId156">
            <o:LockedField>false</o:LockedField>
          </o:OLEObject>
        </w:object>
      </w:r>
      <w:r>
        <w:rPr>
          <w:rFonts w:hint="eastAsia" w:ascii="Sabon" w:hAnsi="Sabon"/>
          <w:i w:val="0"/>
          <w:iCs w:val="0"/>
          <w:color w:val="auto"/>
          <w:szCs w:val="20"/>
          <w:lang w:val="en-US" w:eastAsia="zh-CN"/>
        </w:rPr>
        <w:t>和</w:t>
      </w:r>
      <w:r>
        <w:rPr>
          <w:rFonts w:hint="eastAsia" w:ascii="Sabon" w:hAnsi="Sabon"/>
          <w:i w:val="0"/>
          <w:iCs w:val="0"/>
          <w:color w:val="auto"/>
          <w:position w:val="-12"/>
          <w:szCs w:val="20"/>
          <w:lang w:val="en-US" w:eastAsia="zh-CN"/>
        </w:rPr>
        <w:object>
          <v:shape id="_x0000_i1112" o:spt="75" type="#_x0000_t75" style="height:18pt;width:39pt;" o:ole="t" filled="f" o:preferrelative="t" stroked="f" coordsize="21600,21600">
            <v:path/>
            <v:fill on="f" focussize="0,0"/>
            <v:stroke on="f"/>
            <v:imagedata r:id="rId159" o:title=""/>
            <o:lock v:ext="edit" aspectratio="f"/>
            <w10:wrap type="none"/>
            <w10:anchorlock/>
          </v:shape>
          <o:OLEObject Type="Embed" ProgID="Equation.DSMT4" ShapeID="_x0000_i1112" DrawAspect="Content" ObjectID="_1468075812" r:id="rId158">
            <o:LockedField>false</o:LockedField>
          </o:OLEObject>
        </w:object>
      </w:r>
      <w:r>
        <w:rPr>
          <w:rFonts w:hint="eastAsia" w:ascii="Sabon" w:hAnsi="Sabon"/>
          <w:i w:val="0"/>
          <w:iCs w:val="0"/>
          <w:color w:val="auto"/>
          <w:szCs w:val="20"/>
          <w:lang w:val="en-US" w:eastAsia="zh-CN"/>
        </w:rPr>
        <w:t>分别表示目标区域初始的平均灰度值和背景区域的平均灰度值。将RSF改进后定义如下：</w:t>
      </w:r>
    </w:p>
    <w:p>
      <w:pPr>
        <w:pStyle w:val="141"/>
        <w:numPr>
          <w:ilvl w:val="0"/>
          <w:numId w:val="0"/>
        </w:numPr>
        <w:spacing w:before="0"/>
        <w:jc w:val="center"/>
        <w:rPr>
          <w:rFonts w:hint="eastAsia"/>
          <w:lang w:val="en-US" w:eastAsia="zh-CN"/>
        </w:rPr>
      </w:pPr>
      <w:r>
        <w:rPr>
          <w:rFonts w:hint="eastAsia"/>
          <w:position w:val="-28"/>
          <w:lang w:val="en-US" w:eastAsia="zh-CN"/>
        </w:rPr>
        <w:object>
          <v:shape id="_x0000_i1113" o:spt="75" type="#_x0000_t75" style="height:34pt;width:301.95pt;" o:ole="t" filled="f" o:preferrelative="t" stroked="f" coordsize="21600,21600">
            <v:path/>
            <v:fill on="f" focussize="0,0"/>
            <v:stroke on="f"/>
            <v:imagedata r:id="rId161" o:title=""/>
            <o:lock v:ext="edit" aspectratio="f"/>
            <w10:wrap type="none"/>
            <w10:anchorlock/>
          </v:shape>
          <o:OLEObject Type="Embed" ProgID="Equation.DSMT4" ShapeID="_x0000_i1113" DrawAspect="Content" ObjectID="_1468075813" r:id="rId160">
            <o:LockedField>false</o:LockedField>
          </o:OLEObject>
        </w:object>
      </w:r>
      <w:r>
        <w:rPr>
          <w:rFonts w:hint="eastAsia"/>
          <w:lang w:val="en-US" w:eastAsia="zh-CN"/>
        </w:rPr>
        <w:tab/>
      </w:r>
      <w:r>
        <w:rPr>
          <w:rFonts w:hint="eastAsia"/>
          <w:lang w:val="en-US" w:eastAsia="zh-CN"/>
        </w:rPr>
        <w:tab/>
      </w:r>
      <w:r>
        <w:rPr>
          <w:rFonts w:hint="eastAsia"/>
          <w:lang w:val="en-US" w:eastAsia="zh-CN"/>
        </w:rPr>
        <w:t>（3-1）</w:t>
      </w:r>
    </w:p>
    <w:p>
      <w:pPr>
        <w:pStyle w:val="141"/>
        <w:numPr>
          <w:ilvl w:val="0"/>
          <w:numId w:val="0"/>
        </w:numPr>
        <w:spacing w:before="0"/>
        <w:ind w:firstLine="440" w:firstLineChars="200"/>
        <w:rPr>
          <w:rFonts w:hint="eastAsia" w:ascii="Sabon" w:hAnsi="Sabon"/>
          <w:i w:val="0"/>
          <w:iCs w:val="0"/>
          <w:color w:val="auto"/>
          <w:szCs w:val="20"/>
          <w:lang w:val="en-US" w:eastAsia="zh-CN"/>
        </w:rPr>
      </w:pPr>
      <w:r>
        <w:rPr>
          <w:rFonts w:hint="eastAsia" w:ascii="Sabon" w:hAnsi="Sabon"/>
          <w:i w:val="0"/>
          <w:iCs w:val="0"/>
          <w:color w:val="auto"/>
          <w:szCs w:val="20"/>
          <w:lang w:val="en-US" w:eastAsia="zh-CN"/>
        </w:rPr>
        <w:t>随着迭代更新，轮廓曲线不断逼近目标区域，因此两个平均灰度值也应当随之改变，后续的平均灰度值定义如下：</w:t>
      </w:r>
    </w:p>
    <w:p>
      <w:pPr>
        <w:pStyle w:val="141"/>
        <w:numPr>
          <w:ilvl w:val="0"/>
          <w:numId w:val="0"/>
        </w:numPr>
        <w:spacing w:before="0"/>
        <w:jc w:val="center"/>
        <w:rPr>
          <w:rFonts w:hint="eastAsia" w:ascii="Sabon" w:hAnsi="Sabon"/>
          <w:i w:val="0"/>
          <w:iCs w:val="0"/>
          <w:color w:val="auto"/>
          <w:szCs w:val="20"/>
          <w:lang w:val="en-US" w:eastAsia="zh-CN"/>
        </w:rPr>
      </w:pPr>
      <w:r>
        <w:rPr>
          <w:rFonts w:hint="eastAsia" w:ascii="Sabon" w:hAnsi="Sabon"/>
          <w:i w:val="0"/>
          <w:iCs w:val="0"/>
          <w:color w:val="auto"/>
          <w:position w:val="-30"/>
          <w:szCs w:val="20"/>
          <w:lang w:val="en-US" w:eastAsia="zh-CN"/>
        </w:rPr>
        <w:tab/>
      </w:r>
      <w:r>
        <w:rPr>
          <w:rFonts w:hint="eastAsia" w:ascii="Sabon" w:hAnsi="Sabon"/>
          <w:i w:val="0"/>
          <w:iCs w:val="0"/>
          <w:color w:val="auto"/>
          <w:position w:val="-30"/>
          <w:szCs w:val="20"/>
          <w:lang w:val="en-US" w:eastAsia="zh-CN"/>
        </w:rPr>
        <w:tab/>
      </w:r>
      <w:r>
        <w:rPr>
          <w:rFonts w:hint="eastAsia" w:ascii="Sabon" w:hAnsi="Sabon"/>
          <w:i w:val="0"/>
          <w:iCs w:val="0"/>
          <w:color w:val="auto"/>
          <w:position w:val="-30"/>
          <w:szCs w:val="20"/>
          <w:lang w:val="en-US" w:eastAsia="zh-CN"/>
        </w:rPr>
        <w:tab/>
      </w:r>
      <w:r>
        <w:rPr>
          <w:rFonts w:hint="eastAsia" w:ascii="Sabon" w:hAnsi="Sabon"/>
          <w:i w:val="0"/>
          <w:iCs w:val="0"/>
          <w:color w:val="auto"/>
          <w:position w:val="-30"/>
          <w:szCs w:val="20"/>
          <w:lang w:val="en-US" w:eastAsia="zh-CN"/>
        </w:rPr>
        <w:tab/>
      </w:r>
      <w:r>
        <w:rPr>
          <w:rFonts w:hint="eastAsia" w:ascii="Sabon" w:hAnsi="Sabon"/>
          <w:i w:val="0"/>
          <w:iCs w:val="0"/>
          <w:color w:val="auto"/>
          <w:position w:val="-30"/>
          <w:szCs w:val="20"/>
          <w:lang w:val="en-US" w:eastAsia="zh-CN"/>
        </w:rPr>
        <w:object>
          <v:shape id="_x0000_i1114" o:spt="75" type="#_x0000_t75" style="height:53pt;width:78.95pt;" o:ole="t" filled="f" o:preferrelative="t" stroked="f" coordsize="21600,21600">
            <v:path/>
            <v:fill on="f" focussize="0,0"/>
            <v:stroke on="f"/>
            <v:imagedata r:id="rId163" o:title=""/>
            <o:lock v:ext="edit" aspectratio="f"/>
            <w10:wrap type="none"/>
            <w10:anchorlock/>
          </v:shape>
          <o:OLEObject Type="Embed" ProgID="Equation.DSMT4" ShapeID="_x0000_i1114" DrawAspect="Content" ObjectID="_1468075814" r:id="rId162">
            <o:LockedField>false</o:LockedField>
          </o:OLEObject>
        </w:object>
      </w:r>
      <w:r>
        <w:rPr>
          <w:rFonts w:hint="eastAsia" w:ascii="Sabon" w:hAnsi="Sabon"/>
          <w:i w:val="0"/>
          <w:iCs w:val="0"/>
          <w:color w:val="auto"/>
          <w:position w:val="-30"/>
          <w:szCs w:val="20"/>
          <w:lang w:val="en-US" w:eastAsia="zh-CN"/>
        </w:rPr>
        <w:tab/>
      </w:r>
      <w:r>
        <w:rPr>
          <w:rFonts w:hint="eastAsia" w:ascii="Sabon" w:hAnsi="Sabon"/>
          <w:i w:val="0"/>
          <w:iCs w:val="0"/>
          <w:color w:val="auto"/>
          <w:position w:val="-30"/>
          <w:szCs w:val="20"/>
          <w:lang w:val="en-US" w:eastAsia="zh-CN"/>
        </w:rPr>
        <w:tab/>
      </w:r>
      <w:r>
        <w:rPr>
          <w:rFonts w:hint="eastAsia" w:ascii="Sabon" w:hAnsi="Sabon"/>
          <w:i w:val="0"/>
          <w:iCs w:val="0"/>
          <w:color w:val="auto"/>
          <w:position w:val="-30"/>
          <w:szCs w:val="20"/>
          <w:lang w:val="en-US" w:eastAsia="zh-CN"/>
        </w:rPr>
        <w:tab/>
      </w:r>
      <w:r>
        <w:rPr>
          <w:rFonts w:hint="eastAsia" w:ascii="Sabon" w:hAnsi="Sabon"/>
          <w:i w:val="0"/>
          <w:iCs w:val="0"/>
          <w:color w:val="auto"/>
          <w:position w:val="-30"/>
          <w:szCs w:val="20"/>
          <w:lang w:val="en-US" w:eastAsia="zh-CN"/>
        </w:rPr>
        <w:tab/>
      </w:r>
      <w:r>
        <w:rPr>
          <w:rFonts w:hint="eastAsia" w:ascii="Sabon" w:hAnsi="Sabon"/>
          <w:i w:val="0"/>
          <w:iCs w:val="0"/>
          <w:color w:val="auto"/>
          <w:position w:val="-30"/>
          <w:szCs w:val="20"/>
          <w:lang w:val="en-US" w:eastAsia="zh-CN"/>
        </w:rPr>
        <w:tab/>
      </w:r>
      <w:r>
        <w:rPr>
          <w:rFonts w:hint="eastAsia" w:ascii="Sabon" w:hAnsi="Sabon"/>
          <w:i w:val="0"/>
          <w:iCs w:val="0"/>
          <w:color w:val="auto"/>
          <w:szCs w:val="20"/>
          <w:lang w:val="en-US" w:eastAsia="zh-CN"/>
        </w:rPr>
        <w:t>（3-2）</w:t>
      </w:r>
    </w:p>
    <w:p>
      <w:pPr>
        <w:pStyle w:val="141"/>
        <w:numPr>
          <w:ilvl w:val="0"/>
          <w:numId w:val="0"/>
        </w:numPr>
        <w:spacing w:before="0"/>
        <w:ind w:firstLine="440" w:firstLineChars="200"/>
        <w:rPr>
          <w:rFonts w:hint="eastAsia" w:ascii="Sabon" w:hAnsi="Sabon"/>
          <w:i w:val="0"/>
          <w:iCs w:val="0"/>
          <w:color w:val="auto"/>
          <w:szCs w:val="20"/>
          <w:lang w:val="en-US" w:eastAsia="zh-CN"/>
        </w:rPr>
      </w:pPr>
      <w:r>
        <w:rPr>
          <w:rFonts w:hint="eastAsia" w:ascii="Sabon" w:hAnsi="Sabon"/>
          <w:i w:val="0"/>
          <w:iCs w:val="0"/>
          <w:color w:val="auto"/>
          <w:position w:val="-12"/>
          <w:szCs w:val="20"/>
          <w:lang w:val="en-US" w:eastAsia="zh-CN"/>
        </w:rPr>
        <w:object>
          <v:shape id="_x0000_i1115" o:spt="75" type="#_x0000_t75" style="height:20pt;width:13.95pt;" o:ole="t" filled="f" o:preferrelative="t" stroked="f" coordsize="21600,21600">
            <v:path/>
            <v:fill on="f" focussize="0,0"/>
            <v:stroke on="f"/>
            <v:imagedata r:id="rId165" o:title=""/>
            <o:lock v:ext="edit" aspectratio="f"/>
            <w10:wrap type="none"/>
            <w10:anchorlock/>
          </v:shape>
          <o:OLEObject Type="Embed" ProgID="Equation.DSMT4" ShapeID="_x0000_i1115" DrawAspect="Content" ObjectID="_1468075815" r:id="rId164">
            <o:LockedField>false</o:LockedField>
          </o:OLEObject>
        </w:object>
      </w:r>
      <w:r>
        <w:rPr>
          <w:rFonts w:hint="eastAsia" w:ascii="Sabon" w:hAnsi="Sabon"/>
          <w:i w:val="0"/>
          <w:iCs w:val="0"/>
          <w:color w:val="auto"/>
          <w:szCs w:val="20"/>
          <w:lang w:val="en-US" w:eastAsia="zh-CN"/>
        </w:rPr>
        <w:t>表示区域的平均灰度值，下标1为目标区域、下标2为背景区域，</w:t>
      </w:r>
      <w:r>
        <w:rPr>
          <w:rFonts w:hint="eastAsia" w:ascii="Sabon" w:hAnsi="Sabon"/>
          <w:i w:val="0"/>
          <w:iCs w:val="0"/>
          <w:color w:val="auto"/>
          <w:position w:val="-12"/>
          <w:szCs w:val="20"/>
          <w:lang w:val="en-US" w:eastAsia="zh-CN"/>
        </w:rPr>
        <w:object>
          <v:shape id="_x0000_i1116" o:spt="75" type="#_x0000_t75" style="height:18pt;width:55pt;" o:ole="t" filled="f" o:preferrelative="t" stroked="f" coordsize="21600,21600">
            <v:path/>
            <v:fill on="f" focussize="0,0"/>
            <v:stroke on="f"/>
            <v:imagedata r:id="rId167" o:title=""/>
            <o:lock v:ext="edit" aspectratio="f"/>
            <w10:wrap type="none"/>
            <w10:anchorlock/>
          </v:shape>
          <o:OLEObject Type="Embed" ProgID="Equation.DSMT4" ShapeID="_x0000_i1116" DrawAspect="Content" ObjectID="_1468075816" r:id="rId166">
            <o:LockedField>false</o:LockedField>
          </o:OLEObject>
        </w:object>
      </w:r>
      <w:r>
        <w:rPr>
          <w:rFonts w:hint="eastAsia" w:ascii="Sabon" w:hAnsi="Sabon"/>
          <w:i w:val="0"/>
          <w:iCs w:val="0"/>
          <w:color w:val="auto"/>
          <w:szCs w:val="20"/>
          <w:lang w:val="en-US" w:eastAsia="zh-CN"/>
        </w:rPr>
        <w:t>表示该区域像素点的个数，</w:t>
      </w:r>
      <w:r>
        <w:rPr>
          <w:rFonts w:hint="eastAsia" w:ascii="Sabon" w:hAnsi="Sabon"/>
          <w:i w:val="0"/>
          <w:iCs w:val="0"/>
          <w:color w:val="auto"/>
          <w:position w:val="-6"/>
          <w:szCs w:val="20"/>
          <w:lang w:val="en-US" w:eastAsia="zh-CN"/>
        </w:rPr>
        <w:object>
          <v:shape id="_x0000_i1117" o:spt="75" type="#_x0000_t75" style="height:13.95pt;width:15pt;" o:ole="t" filled="f" o:preferrelative="t" stroked="f" coordsize="21600,21600">
            <v:path/>
            <v:fill on="f" focussize="0,0"/>
            <v:stroke on="f"/>
            <v:imagedata r:id="rId169" o:title=""/>
            <o:lock v:ext="edit" aspectratio="f"/>
            <w10:wrap type="none"/>
            <w10:anchorlock/>
          </v:shape>
          <o:OLEObject Type="Embed" ProgID="Equation.DSMT4" ShapeID="_x0000_i1117" DrawAspect="Content" ObjectID="_1468075817" r:id="rId168">
            <o:LockedField>false</o:LockedField>
          </o:OLEObject>
        </w:object>
      </w:r>
      <w:r>
        <w:rPr>
          <w:rFonts w:hint="eastAsia" w:ascii="Sabon" w:hAnsi="Sabon"/>
          <w:i w:val="0"/>
          <w:iCs w:val="0"/>
          <w:color w:val="auto"/>
          <w:szCs w:val="20"/>
          <w:lang w:val="en-US" w:eastAsia="zh-CN"/>
        </w:rPr>
        <w:t>为该像素点的灰度值。当图像真正的目标区域与轮廓曲线内的区域接近时，能量函数大小就逼近于0，从而达到分割的目的。能量函数如下：</w:t>
      </w:r>
    </w:p>
    <w:p>
      <w:pPr>
        <w:pStyle w:val="141"/>
        <w:numPr>
          <w:ilvl w:val="0"/>
          <w:numId w:val="0"/>
        </w:numPr>
        <w:spacing w:before="0"/>
        <w:jc w:val="center"/>
        <w:rPr>
          <w:rFonts w:hint="eastAsia" w:ascii="Sabon" w:hAnsi="Sabon"/>
          <w:i w:val="0"/>
          <w:iCs w:val="0"/>
          <w:color w:val="auto"/>
          <w:szCs w:val="20"/>
          <w:lang w:val="en-US" w:eastAsia="zh-CN"/>
        </w:rPr>
      </w:pPr>
      <w:r>
        <w:rPr>
          <w:rFonts w:hint="eastAsia" w:ascii="Sabon" w:hAnsi="Sabon"/>
          <w:i w:val="0"/>
          <w:iCs w:val="0"/>
          <w:color w:val="auto"/>
          <w:position w:val="-28"/>
          <w:szCs w:val="20"/>
          <w:lang w:val="en-US" w:eastAsia="zh-CN"/>
        </w:rPr>
        <w:object>
          <v:shape id="_x0000_i1118" o:spt="75" type="#_x0000_t75" style="height:34pt;width:229.95pt;" o:ole="t" filled="f" o:preferrelative="t" stroked="f" coordsize="21600,21600">
            <v:path/>
            <v:fill on="f" focussize="0,0"/>
            <v:stroke on="f"/>
            <v:imagedata r:id="rId171" o:title=""/>
            <o:lock v:ext="edit" aspectratio="f"/>
            <w10:wrap type="none"/>
            <w10:anchorlock/>
          </v:shape>
          <o:OLEObject Type="Embed" ProgID="Equation.DSMT4" ShapeID="_x0000_i1118" DrawAspect="Content" ObjectID="_1468075818" r:id="rId170">
            <o:LockedField>false</o:LockedField>
          </o:OLEObject>
        </w:object>
      </w:r>
      <w:r>
        <w:rPr>
          <w:rFonts w:hint="eastAsia" w:ascii="Sabon" w:hAnsi="Sabon"/>
          <w:i w:val="0"/>
          <w:iCs w:val="0"/>
          <w:color w:val="auto"/>
          <w:position w:val="-28"/>
          <w:szCs w:val="20"/>
          <w:lang w:val="en-US" w:eastAsia="zh-CN"/>
        </w:rPr>
        <w:t xml:space="preserve"> </w:t>
      </w:r>
      <w:r>
        <w:rPr>
          <w:rFonts w:hint="eastAsia" w:ascii="Sabon" w:hAnsi="Sabon"/>
          <w:i w:val="0"/>
          <w:iCs w:val="0"/>
          <w:color w:val="auto"/>
          <w:position w:val="-28"/>
          <w:szCs w:val="20"/>
          <w:lang w:val="en-US" w:eastAsia="zh-CN"/>
        </w:rPr>
        <w:tab/>
      </w:r>
      <w:r>
        <w:rPr>
          <w:rFonts w:hint="eastAsia" w:ascii="Sabon" w:hAnsi="Sabon"/>
          <w:i w:val="0"/>
          <w:iCs w:val="0"/>
          <w:color w:val="auto"/>
          <w:position w:val="-28"/>
          <w:szCs w:val="20"/>
          <w:lang w:val="en-US" w:eastAsia="zh-CN"/>
        </w:rPr>
        <w:tab/>
      </w:r>
      <w:r>
        <w:rPr>
          <w:rFonts w:hint="eastAsia" w:ascii="Sabon" w:hAnsi="Sabon"/>
          <w:i w:val="0"/>
          <w:iCs w:val="0"/>
          <w:color w:val="auto"/>
          <w:position w:val="-28"/>
          <w:szCs w:val="20"/>
          <w:lang w:val="en-US" w:eastAsia="zh-CN"/>
        </w:rPr>
        <w:tab/>
      </w:r>
      <w:r>
        <w:rPr>
          <w:rFonts w:hint="eastAsia" w:ascii="Sabon" w:hAnsi="Sabon"/>
          <w:i w:val="0"/>
          <w:iCs w:val="0"/>
          <w:color w:val="auto"/>
          <w:position w:val="-28"/>
          <w:szCs w:val="20"/>
          <w:lang w:val="en-US" w:eastAsia="zh-CN"/>
        </w:rPr>
        <w:t>（3-3）</w:t>
      </w:r>
    </w:p>
    <w:p>
      <w:pPr>
        <w:pStyle w:val="141"/>
        <w:numPr>
          <w:ilvl w:val="0"/>
          <w:numId w:val="0"/>
        </w:numPr>
        <w:spacing w:before="0"/>
        <w:ind w:firstLine="440" w:firstLineChars="200"/>
        <w:rPr>
          <w:rFonts w:hint="eastAsia" w:ascii="Sabon" w:hAnsi="Sabon"/>
          <w:i w:val="0"/>
          <w:iCs w:val="0"/>
          <w:color w:val="auto"/>
          <w:szCs w:val="20"/>
          <w:lang w:val="en-US" w:eastAsia="zh-CN"/>
        </w:rPr>
      </w:pPr>
      <w:r>
        <w:rPr>
          <w:rFonts w:hint="eastAsia" w:ascii="Sabon" w:hAnsi="Sabon"/>
          <w:i w:val="0"/>
          <w:iCs w:val="0"/>
          <w:color w:val="auto"/>
          <w:szCs w:val="20"/>
          <w:lang w:val="en-US" w:eastAsia="zh-CN"/>
        </w:rPr>
        <w:t>当前模型只考虑了局部能量项，迭代缓慢，如果在背景区域易陷入局部极小值，因此，加入CV全局项，CV模型可以得到全局最优分割，避免陷入局部极小值，这样便能够更加提高的准确性和速度。根据第二小节RSF模型和CV模型构造新的能量函数公式如下：</w:t>
      </w:r>
    </w:p>
    <w:p>
      <w:pPr>
        <w:pStyle w:val="141"/>
        <w:numPr>
          <w:ilvl w:val="0"/>
          <w:numId w:val="0"/>
        </w:numPr>
        <w:spacing w:before="0"/>
        <w:rPr>
          <w:rFonts w:hint="eastAsia" w:ascii="Sabon" w:hAnsi="Sabon"/>
          <w:i w:val="0"/>
          <w:iCs w:val="0"/>
          <w:color w:val="auto"/>
          <w:szCs w:val="20"/>
          <w:lang w:val="en-US" w:eastAsia="zh-CN"/>
        </w:rPr>
      </w:pPr>
      <w:r>
        <w:rPr>
          <w:rFonts w:hint="eastAsia" w:ascii="Sabon" w:hAnsi="Sabon"/>
          <w:i w:val="0"/>
          <w:iCs w:val="0"/>
          <w:color w:val="auto"/>
          <w:szCs w:val="20"/>
          <w:lang w:val="en-US" w:eastAsia="zh-CN"/>
        </w:rPr>
        <w:tab/>
      </w:r>
      <w:r>
        <w:rPr>
          <w:rFonts w:hint="eastAsia" w:ascii="Sabon" w:hAnsi="Sabon"/>
          <w:i w:val="0"/>
          <w:iCs w:val="0"/>
          <w:color w:val="auto"/>
          <w:position w:val="-12"/>
          <w:szCs w:val="20"/>
          <w:lang w:val="en-US" w:eastAsia="zh-CN"/>
        </w:rPr>
        <w:object>
          <v:shape id="_x0000_i1119" o:spt="75" type="#_x0000_t75" style="height:19pt;width:270pt;" o:ole="t" filled="f" o:preferrelative="t" stroked="f" coordsize="21600,21600">
            <v:path/>
            <v:fill on="f" focussize="0,0"/>
            <v:stroke on="f"/>
            <v:imagedata r:id="rId173" o:title=""/>
            <o:lock v:ext="edit" aspectratio="f"/>
            <w10:wrap type="none"/>
            <w10:anchorlock/>
          </v:shape>
          <o:OLEObject Type="Embed" ProgID="Equation.DSMT4" ShapeID="_x0000_i1119" DrawAspect="Content" ObjectID="_1468075819" r:id="rId172">
            <o:LockedField>false</o:LockedField>
          </o:OLEObject>
        </w:object>
      </w:r>
      <w:r>
        <w:rPr>
          <w:rFonts w:hint="eastAsia" w:ascii="Sabon" w:hAnsi="Sabon"/>
          <w:i w:val="0"/>
          <w:iCs w:val="0"/>
          <w:color w:val="auto"/>
          <w:position w:val="-12"/>
          <w:szCs w:val="20"/>
          <w:lang w:val="en-US" w:eastAsia="zh-CN"/>
        </w:rPr>
        <w:tab/>
      </w:r>
      <w:r>
        <w:rPr>
          <w:rFonts w:hint="eastAsia" w:ascii="Sabon" w:hAnsi="Sabon"/>
          <w:i w:val="0"/>
          <w:iCs w:val="0"/>
          <w:color w:val="auto"/>
          <w:position w:val="-12"/>
          <w:szCs w:val="20"/>
          <w:lang w:val="en-US" w:eastAsia="zh-CN"/>
        </w:rPr>
        <w:t xml:space="preserve">              </w:t>
      </w:r>
      <w:r>
        <w:rPr>
          <w:rFonts w:hint="eastAsia" w:ascii="Sabon" w:hAnsi="Sabon"/>
          <w:i w:val="0"/>
          <w:iCs w:val="0"/>
          <w:color w:val="auto"/>
          <w:szCs w:val="20"/>
          <w:lang w:val="en-US" w:eastAsia="zh-CN"/>
        </w:rPr>
        <w:t>（3-4）</w:t>
      </w:r>
    </w:p>
    <w:p>
      <w:pPr>
        <w:pStyle w:val="141"/>
        <w:numPr>
          <w:ilvl w:val="0"/>
          <w:numId w:val="0"/>
        </w:numPr>
        <w:spacing w:before="0"/>
        <w:ind w:firstLine="440" w:firstLineChars="200"/>
        <w:rPr>
          <w:rFonts w:hint="eastAsia" w:ascii="Sabon" w:hAnsi="Sabon"/>
          <w:i w:val="0"/>
          <w:iCs w:val="0"/>
          <w:color w:val="auto"/>
          <w:szCs w:val="20"/>
          <w:lang w:val="en-US" w:eastAsia="zh-CN"/>
        </w:rPr>
      </w:pPr>
      <w:r>
        <w:rPr>
          <w:rFonts w:hint="eastAsia" w:ascii="Sabon" w:hAnsi="Sabon"/>
          <w:i w:val="0"/>
          <w:iCs w:val="0"/>
          <w:color w:val="auto"/>
          <w:szCs w:val="20"/>
          <w:lang w:val="en-US" w:eastAsia="zh-CN"/>
        </w:rPr>
        <w:t>这里引入了两个新的参数</w:t>
      </w:r>
      <w:r>
        <w:rPr>
          <w:rFonts w:hint="eastAsia" w:ascii="Sabon" w:hAnsi="Sabon"/>
          <w:i w:val="0"/>
          <w:iCs w:val="0"/>
          <w:color w:val="auto"/>
          <w:position w:val="-6"/>
          <w:szCs w:val="20"/>
          <w:lang w:val="en-US" w:eastAsia="zh-CN"/>
        </w:rPr>
        <w:object>
          <v:shape id="_x0000_i1120" o:spt="75" type="#_x0000_t75" style="height:11pt;width:12pt;" o:ole="t" filled="f" o:preferrelative="t" stroked="f" coordsize="21600,21600">
            <v:path/>
            <v:fill on="f" focussize="0,0"/>
            <v:stroke on="f"/>
            <v:imagedata r:id="rId175" o:title=""/>
            <o:lock v:ext="edit" aspectratio="f"/>
            <w10:wrap type="none"/>
            <w10:anchorlock/>
          </v:shape>
          <o:OLEObject Type="Embed" ProgID="Equation.DSMT4" ShapeID="_x0000_i1120" DrawAspect="Content" ObjectID="_1468075820" r:id="rId174">
            <o:LockedField>false</o:LockedField>
          </o:OLEObject>
        </w:object>
      </w:r>
      <w:r>
        <w:rPr>
          <w:rFonts w:hint="eastAsia" w:ascii="Sabon" w:hAnsi="Sabon"/>
          <w:i w:val="0"/>
          <w:iCs w:val="0"/>
          <w:color w:val="auto"/>
          <w:szCs w:val="20"/>
          <w:lang w:val="en-US" w:eastAsia="zh-CN"/>
        </w:rPr>
        <w:t>和</w:t>
      </w:r>
      <w:r>
        <w:rPr>
          <w:rFonts w:hint="eastAsia" w:ascii="Sabon" w:hAnsi="Sabon"/>
          <w:i w:val="0"/>
          <w:iCs w:val="0"/>
          <w:color w:val="auto"/>
          <w:position w:val="-10"/>
          <w:szCs w:val="20"/>
          <w:lang w:val="en-US" w:eastAsia="zh-CN"/>
        </w:rPr>
        <w:object>
          <v:shape id="_x0000_i1121" o:spt="75" type="#_x0000_t75" style="height:16pt;width:12pt;" o:ole="t" filled="f" o:preferrelative="t" stroked="f" coordsize="21600,21600">
            <v:path/>
            <v:fill on="f" focussize="0,0"/>
            <v:stroke on="f"/>
            <v:imagedata r:id="rId177" o:title=""/>
            <o:lock v:ext="edit" aspectratio="f"/>
            <w10:wrap type="none"/>
            <w10:anchorlock/>
          </v:shape>
          <o:OLEObject Type="Embed" ProgID="Equation.DSMT4" ShapeID="_x0000_i1121" DrawAspect="Content" ObjectID="_1468075821" r:id="rId176">
            <o:LockedField>false</o:LockedField>
          </o:OLEObject>
        </w:object>
      </w:r>
      <w:r>
        <w:rPr>
          <w:rFonts w:hint="eastAsia" w:ascii="Sabon" w:hAnsi="Sabon"/>
          <w:i w:val="0"/>
          <w:iCs w:val="0"/>
          <w:color w:val="auto"/>
          <w:szCs w:val="20"/>
          <w:lang w:val="en-US" w:eastAsia="zh-CN"/>
        </w:rPr>
        <w:t>，用来调控全局能量项和局部能量项在迭代过程中的占比，这里参考了LBP算法的思路对两个权重参数进行动态调整。公式如下：</w:t>
      </w:r>
    </w:p>
    <w:p>
      <w:pPr>
        <w:pStyle w:val="141"/>
        <w:numPr>
          <w:ilvl w:val="0"/>
          <w:numId w:val="0"/>
        </w:numPr>
        <w:spacing w:before="0"/>
        <w:rPr>
          <w:rFonts w:hint="default" w:ascii="Sabon" w:hAnsi="Sabon"/>
          <w:i w:val="0"/>
          <w:iCs w:val="0"/>
          <w:color w:val="auto"/>
          <w:szCs w:val="20"/>
          <w:lang w:val="en-US" w:eastAsia="zh-CN"/>
        </w:rPr>
      </w:pPr>
      <w:r>
        <w:rPr>
          <w:rFonts w:hint="eastAsia" w:ascii="Sabon" w:hAnsi="Sabon"/>
          <w:i w:val="0"/>
          <w:iCs w:val="0"/>
          <w:color w:val="auto"/>
          <w:szCs w:val="20"/>
          <w:lang w:val="en-US" w:eastAsia="zh-CN"/>
        </w:rPr>
        <w:tab/>
      </w:r>
      <w:r>
        <w:rPr>
          <w:rFonts w:hint="default" w:ascii="Sabon" w:hAnsi="Sabon"/>
          <w:i w:val="0"/>
          <w:iCs w:val="0"/>
          <w:color w:val="auto"/>
          <w:position w:val="-12"/>
          <w:szCs w:val="20"/>
          <w:lang w:val="en-US" w:eastAsia="zh-CN"/>
        </w:rPr>
        <w:object>
          <v:shape id="_x0000_i1122" o:spt="75" type="#_x0000_t75" style="height:20pt;width:216pt;" o:ole="t" filled="f" o:preferrelative="t" stroked="f" coordsize="21600,21600">
            <v:path/>
            <v:fill on="f" focussize="0,0"/>
            <v:stroke on="f"/>
            <v:imagedata r:id="rId179" o:title=""/>
            <o:lock v:ext="edit" aspectratio="f"/>
            <w10:wrap type="none"/>
            <w10:anchorlock/>
          </v:shape>
          <o:OLEObject Type="Embed" ProgID="Equation.DSMT4" ShapeID="_x0000_i1122" DrawAspect="Content" ObjectID="_1468075822" r:id="rId178">
            <o:LockedField>false</o:LockedField>
          </o:OLEObject>
        </w:object>
      </w:r>
      <w:r>
        <w:rPr>
          <w:rFonts w:hint="eastAsia" w:ascii="Sabon" w:hAnsi="Sabon"/>
          <w:i w:val="0"/>
          <w:iCs w:val="0"/>
          <w:color w:val="auto"/>
          <w:position w:val="-12"/>
          <w:szCs w:val="20"/>
          <w:lang w:val="en-US" w:eastAsia="zh-CN"/>
        </w:rPr>
        <w:t xml:space="preserve">,   </w:t>
      </w:r>
      <w:r>
        <w:rPr>
          <w:rFonts w:hint="default" w:ascii="Sabon" w:hAnsi="Sabon"/>
          <w:i w:val="0"/>
          <w:iCs w:val="0"/>
          <w:color w:val="auto"/>
          <w:position w:val="-24"/>
          <w:szCs w:val="20"/>
          <w:lang w:val="en-US" w:eastAsia="zh-CN"/>
        </w:rPr>
        <w:object>
          <v:shape id="_x0000_i1123" o:spt="75" type="#_x0000_t75" style="height:31pt;width:41pt;" o:ole="t" filled="f" o:preferrelative="t" stroked="f" coordsize="21600,21600">
            <v:path/>
            <v:fill on="f" focussize="0,0"/>
            <v:stroke on="f"/>
            <v:imagedata r:id="rId181" o:title=""/>
            <o:lock v:ext="edit" aspectratio="f"/>
            <w10:wrap type="none"/>
            <w10:anchorlock/>
          </v:shape>
          <o:OLEObject Type="Embed" ProgID="Equation.DSMT4" ShapeID="_x0000_i1123" DrawAspect="Content" ObjectID="_1468075823" r:id="rId180">
            <o:LockedField>false</o:LockedField>
          </o:OLEObject>
        </w:object>
      </w:r>
      <w:r>
        <w:rPr>
          <w:rFonts w:hint="eastAsia" w:ascii="Sabon" w:hAnsi="Sabon"/>
          <w:i w:val="0"/>
          <w:iCs w:val="0"/>
          <w:color w:val="auto"/>
          <w:position w:val="-24"/>
          <w:szCs w:val="20"/>
          <w:lang w:val="en-US" w:eastAsia="zh-CN"/>
        </w:rPr>
        <w:t xml:space="preserve">,  </w:t>
      </w:r>
      <w:r>
        <w:rPr>
          <w:rFonts w:hint="default" w:ascii="Sabon" w:hAnsi="Sabon"/>
          <w:i w:val="0"/>
          <w:iCs w:val="0"/>
          <w:color w:val="auto"/>
          <w:position w:val="-10"/>
          <w:szCs w:val="20"/>
          <w:lang w:val="en-US" w:eastAsia="zh-CN"/>
        </w:rPr>
        <w:object>
          <v:shape id="_x0000_i1124" o:spt="75" type="#_x0000_t75" style="height:16pt;width:46pt;" o:ole="t" filled="f" o:preferrelative="t" stroked="f" coordsize="21600,21600">
            <v:path/>
            <v:fill on="f" focussize="0,0"/>
            <v:stroke on="f"/>
            <v:imagedata r:id="rId183" o:title=""/>
            <o:lock v:ext="edit" aspectratio="f"/>
            <w10:wrap type="none"/>
            <w10:anchorlock/>
          </v:shape>
          <o:OLEObject Type="Embed" ProgID="Equation.DSMT4" ShapeID="_x0000_i1124" DrawAspect="Content" ObjectID="_1468075824" r:id="rId182">
            <o:LockedField>false</o:LockedField>
          </o:OLEObject>
        </w:object>
      </w:r>
      <w:r>
        <w:rPr>
          <w:rFonts w:hint="eastAsia" w:ascii="Sabon" w:hAnsi="Sabon"/>
          <w:i w:val="0"/>
          <w:iCs w:val="0"/>
          <w:color w:val="auto"/>
          <w:position w:val="-10"/>
          <w:szCs w:val="20"/>
          <w:lang w:val="en-US" w:eastAsia="zh-CN"/>
        </w:rPr>
        <w:t xml:space="preserve">             (3-5)</w:t>
      </w:r>
    </w:p>
    <w:p>
      <w:pPr>
        <w:pStyle w:val="141"/>
        <w:numPr>
          <w:ilvl w:val="0"/>
          <w:numId w:val="0"/>
        </w:numPr>
        <w:spacing w:before="0"/>
        <w:ind w:firstLine="440" w:firstLineChars="200"/>
        <w:rPr>
          <w:rFonts w:hint="eastAsia" w:ascii="Sabon" w:hAnsi="Sabon"/>
          <w:i w:val="0"/>
          <w:iCs w:val="0"/>
          <w:color w:val="auto"/>
          <w:szCs w:val="20"/>
          <w:lang w:val="en-US" w:eastAsia="zh-CN"/>
        </w:rPr>
      </w:pPr>
      <w:r>
        <w:rPr>
          <w:rFonts w:hint="eastAsia" w:ascii="Sabon" w:hAnsi="Sabon"/>
          <w:i w:val="0"/>
          <w:iCs w:val="0"/>
          <w:color w:val="auto"/>
          <w:szCs w:val="20"/>
          <w:lang w:val="en-US" w:eastAsia="zh-CN"/>
        </w:rPr>
        <w:t>这里的</w:t>
      </w:r>
      <w:r>
        <w:rPr>
          <w:rFonts w:hint="eastAsia" w:ascii="Sabon" w:hAnsi="Sabon" w:eastAsiaTheme="minorEastAsia"/>
          <w:i w:val="0"/>
          <w:iCs w:val="0"/>
          <w:color w:val="auto"/>
          <w:position w:val="-10"/>
          <w:szCs w:val="20"/>
          <w:lang w:val="en-US" w:eastAsia="zh-CN"/>
        </w:rPr>
        <w:object>
          <v:shape id="_x0000_i1125" o:spt="75" type="#_x0000_t75" style="height:16pt;width:34pt;" o:ole="t" filled="f" o:preferrelative="t" stroked="f" coordsize="21600,21600">
            <v:path/>
            <v:fill on="f" focussize="0,0"/>
            <v:stroke on="f"/>
            <v:imagedata r:id="rId185" o:title=""/>
            <o:lock v:ext="edit" aspectratio="f"/>
            <w10:wrap type="none"/>
            <w10:anchorlock/>
          </v:shape>
          <o:OLEObject Type="Embed" ProgID="Equation.DSMT4" ShapeID="_x0000_i1125" DrawAspect="Content" ObjectID="_1468075825" r:id="rId184">
            <o:LockedField>false</o:LockedField>
          </o:OLEObject>
        </w:object>
      </w:r>
      <w:r>
        <w:rPr>
          <w:rFonts w:hint="eastAsia" w:ascii="Sabon" w:hAnsi="Sabon"/>
          <w:i w:val="0"/>
          <w:iCs w:val="0"/>
          <w:color w:val="auto"/>
          <w:szCs w:val="20"/>
          <w:lang w:val="en-US" w:eastAsia="zh-CN"/>
        </w:rPr>
        <w:t>指代</w:t>
      </w:r>
      <w:r>
        <w:rPr>
          <w:rFonts w:hint="eastAsia" w:ascii="Sabon" w:hAnsi="Sabon" w:eastAsiaTheme="minorEastAsia"/>
          <w:i w:val="0"/>
          <w:iCs w:val="0"/>
          <w:color w:val="auto"/>
          <w:position w:val="-12"/>
          <w:szCs w:val="20"/>
          <w:lang w:val="en-US" w:eastAsia="zh-CN"/>
        </w:rPr>
        <w:object>
          <v:shape id="_x0000_i1126" o:spt="75" type="#_x0000_t75" style="height:18pt;width:38pt;" o:ole="t" filled="f" o:preferrelative="t" stroked="f" coordsize="21600,21600">
            <v:path/>
            <v:fill on="f" focussize="0,0"/>
            <v:stroke on="f"/>
            <v:imagedata r:id="rId187" o:title=""/>
            <o:lock v:ext="edit" aspectratio="f"/>
            <w10:wrap type="none"/>
            <w10:anchorlock/>
          </v:shape>
          <o:OLEObject Type="Embed" ProgID="Equation.DSMT4" ShapeID="_x0000_i1126" DrawAspect="Content" ObjectID="_1468075826" r:id="rId186">
            <o:LockedField>false</o:LockedField>
          </o:OLEObject>
        </w:object>
      </w:r>
      <w:r>
        <w:rPr>
          <w:rFonts w:hint="eastAsia" w:ascii="Sabon" w:hAnsi="Sabon"/>
          <w:i w:val="0"/>
          <w:iCs w:val="0"/>
          <w:color w:val="auto"/>
          <w:szCs w:val="20"/>
          <w:lang w:val="en-US" w:eastAsia="zh-CN"/>
        </w:rPr>
        <w:t>周围的8个像素点，</w:t>
      </w:r>
      <w:r>
        <w:rPr>
          <w:rFonts w:hint="default" w:ascii="Sabon" w:hAnsi="Sabon" w:eastAsiaTheme="minorEastAsia"/>
          <w:i w:val="0"/>
          <w:iCs w:val="0"/>
          <w:color w:val="auto"/>
          <w:position w:val="-12"/>
          <w:szCs w:val="20"/>
          <w:lang w:val="en-US" w:eastAsia="zh-CN"/>
        </w:rPr>
        <w:object>
          <v:shape id="_x0000_i1127" o:spt="75" type="#_x0000_t75" style="height:20pt;width:45pt;" o:ole="t" filled="f" o:preferrelative="t" stroked="f" coordsize="21600,21600">
            <v:path/>
            <v:fill on="f" focussize="0,0"/>
            <v:stroke on="f"/>
            <v:imagedata r:id="rId189" o:title=""/>
            <o:lock v:ext="edit" aspectratio="f"/>
            <w10:wrap type="none"/>
            <w10:anchorlock/>
          </v:shape>
          <o:OLEObject Type="Embed" ProgID="Equation.DSMT4" ShapeID="_x0000_i1127" DrawAspect="Content" ObjectID="_1468075827" r:id="rId188">
            <o:LockedField>false</o:LockedField>
          </o:OLEObject>
        </w:object>
      </w:r>
      <w:r>
        <w:rPr>
          <w:rFonts w:hint="eastAsia" w:ascii="Sabon" w:hAnsi="Sabon"/>
          <w:i w:val="0"/>
          <w:iCs w:val="0"/>
          <w:color w:val="auto"/>
          <w:szCs w:val="20"/>
          <w:lang w:val="en-US" w:eastAsia="zh-CN"/>
        </w:rPr>
        <w:t>指代背景区域与目标区域平均灰度值的差，</w:t>
      </w:r>
      <w:r>
        <w:rPr>
          <w:rFonts w:hint="default" w:ascii="Sabon" w:hAnsi="Sabon" w:eastAsiaTheme="minorEastAsia"/>
          <w:i w:val="0"/>
          <w:iCs w:val="0"/>
          <w:color w:val="auto"/>
          <w:position w:val="-6"/>
          <w:szCs w:val="20"/>
          <w:lang w:val="en-US" w:eastAsia="zh-CN"/>
        </w:rPr>
        <w:object>
          <v:shape id="_x0000_i1128" o:spt="75" type="#_x0000_t75" style="height:13.95pt;width:13.95pt;" o:ole="t" filled="f" o:preferrelative="t" stroked="f" coordsize="21600,21600">
            <v:path/>
            <v:fill on="f" focussize="0,0"/>
            <v:stroke on="f"/>
            <v:imagedata r:id="rId191" o:title=""/>
            <o:lock v:ext="edit" aspectratio="f"/>
            <w10:wrap type="none"/>
            <w10:anchorlock/>
          </v:shape>
          <o:OLEObject Type="Embed" ProgID="Equation.DSMT4" ShapeID="_x0000_i1128" DrawAspect="Content" ObjectID="_1468075828" r:id="rId190">
            <o:LockedField>false</o:LockedField>
          </o:OLEObject>
        </w:object>
      </w:r>
      <w:r>
        <w:rPr>
          <w:rFonts w:hint="eastAsia" w:ascii="Sabon" w:hAnsi="Sabon"/>
          <w:i w:val="0"/>
          <w:iCs w:val="0"/>
          <w:color w:val="auto"/>
          <w:szCs w:val="20"/>
          <w:lang w:val="en-US" w:eastAsia="zh-CN"/>
        </w:rPr>
        <w:t>=8。可以看出，当</w:t>
      </w:r>
      <w:r>
        <w:rPr>
          <w:rFonts w:hint="default" w:ascii="Sabon" w:hAnsi="Sabon" w:eastAsiaTheme="minorEastAsia"/>
          <w:i w:val="0"/>
          <w:iCs w:val="0"/>
          <w:color w:val="auto"/>
          <w:position w:val="-6"/>
          <w:szCs w:val="20"/>
          <w:lang w:val="en-US" w:eastAsia="zh-CN"/>
        </w:rPr>
        <w:object>
          <v:shape id="_x0000_i1129" o:spt="75" type="#_x0000_t75" style="height:11pt;width:12pt;" o:ole="t" filled="f" o:preferrelative="t" stroked="f" coordsize="21600,21600">
            <v:path/>
            <v:fill on="f" focussize="0,0"/>
            <v:stroke on="f"/>
            <v:imagedata r:id="rId193" o:title=""/>
            <o:lock v:ext="edit" aspectratio="f"/>
            <w10:wrap type="none"/>
            <w10:anchorlock/>
          </v:shape>
          <o:OLEObject Type="Embed" ProgID="Equation.DSMT4" ShapeID="_x0000_i1129" DrawAspect="Content" ObjectID="_1468075829" r:id="rId192">
            <o:LockedField>false</o:LockedField>
          </o:OLEObject>
        </w:object>
      </w:r>
      <w:r>
        <w:rPr>
          <w:rFonts w:hint="eastAsia" w:ascii="Sabon" w:hAnsi="Sabon"/>
          <w:i w:val="0"/>
          <w:iCs w:val="0"/>
          <w:color w:val="auto"/>
          <w:szCs w:val="20"/>
          <w:lang w:val="en-US" w:eastAsia="zh-CN"/>
        </w:rPr>
        <w:t>值较大的时候，周围像素点的灰度值差异较大，比背景区域和目标区域平均灰度值的差值都大，表明轮廓线已演化至目标区域附近，应当迭代以局部能量项为主，反之，当</w:t>
      </w:r>
      <w:r>
        <w:rPr>
          <w:rFonts w:hint="default" w:ascii="Sabon" w:hAnsi="Sabon" w:eastAsiaTheme="minorEastAsia"/>
          <w:i w:val="0"/>
          <w:iCs w:val="0"/>
          <w:color w:val="auto"/>
          <w:position w:val="-6"/>
          <w:szCs w:val="20"/>
          <w:lang w:val="en-US" w:eastAsia="zh-CN"/>
        </w:rPr>
        <w:object>
          <v:shape id="_x0000_i1130" o:spt="75" type="#_x0000_t75" style="height:11pt;width:12pt;" o:ole="t" filled="f" o:preferrelative="t" stroked="f" coordsize="21600,21600">
            <v:path/>
            <v:fill on="f" focussize="0,0"/>
            <v:stroke on="f"/>
            <v:imagedata r:id="rId195" o:title=""/>
            <o:lock v:ext="edit" aspectratio="f"/>
            <w10:wrap type="none"/>
            <w10:anchorlock/>
          </v:shape>
          <o:OLEObject Type="Embed" ProgID="Equation.DSMT4" ShapeID="_x0000_i1130" DrawAspect="Content" ObjectID="_1468075830" r:id="rId194">
            <o:LockedField>false</o:LockedField>
          </o:OLEObject>
        </w:object>
      </w:r>
      <w:r>
        <w:rPr>
          <w:rFonts w:hint="eastAsia" w:ascii="Sabon" w:hAnsi="Sabon"/>
          <w:i w:val="0"/>
          <w:iCs w:val="0"/>
          <w:color w:val="auto"/>
          <w:szCs w:val="20"/>
          <w:lang w:val="en-US" w:eastAsia="zh-CN"/>
        </w:rPr>
        <w:t>值较小时，</w:t>
      </w:r>
      <w:r>
        <w:rPr>
          <w:rFonts w:hint="default" w:ascii="Sabon" w:hAnsi="Sabon" w:eastAsiaTheme="minorEastAsia"/>
          <w:i w:val="0"/>
          <w:iCs w:val="0"/>
          <w:color w:val="auto"/>
          <w:position w:val="-10"/>
          <w:szCs w:val="20"/>
          <w:lang w:val="en-US" w:eastAsia="zh-CN"/>
        </w:rPr>
        <w:object>
          <v:shape id="_x0000_i1131" o:spt="75" type="#_x0000_t75" style="height:16pt;width:12pt;" o:ole="t" filled="f" o:preferrelative="t" stroked="f" coordsize="21600,21600">
            <v:path/>
            <v:fill on="f" focussize="0,0"/>
            <v:stroke on="f"/>
            <v:imagedata r:id="rId197" o:title=""/>
            <o:lock v:ext="edit" aspectratio="f"/>
            <w10:wrap type="none"/>
            <w10:anchorlock/>
          </v:shape>
          <o:OLEObject Type="Embed" ProgID="Equation.DSMT4" ShapeID="_x0000_i1131" DrawAspect="Content" ObjectID="_1468075831" r:id="rId196">
            <o:LockedField>false</o:LockedField>
          </o:OLEObject>
        </w:object>
      </w:r>
      <w:r>
        <w:rPr>
          <w:rFonts w:hint="eastAsia" w:ascii="Sabon" w:hAnsi="Sabon"/>
          <w:i w:val="0"/>
          <w:iCs w:val="0"/>
          <w:color w:val="auto"/>
          <w:szCs w:val="20"/>
          <w:lang w:val="en-US" w:eastAsia="zh-CN"/>
        </w:rPr>
        <w:t>值较大，表明此时迭代应当以全局能量项为主，因此构造出（3-4）能量公式。</w:t>
      </w:r>
    </w:p>
    <w:p>
      <w:pPr>
        <w:pStyle w:val="141"/>
        <w:numPr>
          <w:ilvl w:val="0"/>
          <w:numId w:val="0"/>
        </w:numPr>
        <w:spacing w:before="0"/>
        <w:ind w:firstLine="440" w:firstLineChars="200"/>
        <w:rPr>
          <w:rFonts w:hint="eastAsia" w:ascii="Sabon" w:hAnsi="Sabon"/>
          <w:i w:val="0"/>
          <w:iCs w:val="0"/>
          <w:color w:val="auto"/>
          <w:szCs w:val="20"/>
          <w:lang w:val="en-US" w:eastAsia="zh-CN"/>
        </w:rPr>
      </w:pPr>
      <w:r>
        <w:rPr>
          <w:rFonts w:hint="eastAsia" w:ascii="Sabon" w:hAnsi="Sabon"/>
          <w:i w:val="0"/>
          <w:iCs w:val="0"/>
          <w:color w:val="auto"/>
          <w:szCs w:val="20"/>
          <w:lang w:val="en-US" w:eastAsia="zh-CN"/>
        </w:rPr>
        <w:t>水平集函数随着演化进程会造成曲线演化不稳定，需要周期性的符号距离函数将水平集函数再次初始化[24]：</w:t>
      </w:r>
    </w:p>
    <w:p>
      <w:pPr>
        <w:pStyle w:val="141"/>
        <w:numPr>
          <w:ilvl w:val="0"/>
          <w:numId w:val="0"/>
        </w:numPr>
        <w:spacing w:before="0"/>
        <w:jc w:val="center"/>
        <w:rPr>
          <w:rFonts w:hint="eastAsia" w:ascii="Sabon" w:hAnsi="Sabon"/>
          <w:i w:val="0"/>
          <w:iCs w:val="0"/>
          <w:color w:val="auto"/>
          <w:szCs w:val="20"/>
          <w:lang w:val="en-US" w:eastAsia="zh-CN"/>
        </w:rPr>
      </w:pPr>
      <w:r>
        <w:rPr>
          <w:rFonts w:hint="eastAsia" w:ascii="Sabon" w:hAnsi="Sabon"/>
          <w:i w:val="0"/>
          <w:iCs w:val="0"/>
          <w:color w:val="auto"/>
          <w:position w:val="-24"/>
          <w:szCs w:val="20"/>
          <w:lang w:val="en-US" w:eastAsia="zh-CN"/>
        </w:rPr>
        <w:object>
          <v:shape id="_x0000_i1132" o:spt="75" type="#_x0000_t75" style="height:31pt;width:141pt;" o:ole="t" filled="f" o:preferrelative="t" stroked="f" coordsize="21600,21600">
            <v:path/>
            <v:fill on="f" focussize="0,0"/>
            <v:stroke on="f"/>
            <v:imagedata r:id="rId199" o:title=""/>
            <o:lock v:ext="edit" aspectratio="f"/>
            <w10:wrap type="none"/>
            <w10:anchorlock/>
          </v:shape>
          <o:OLEObject Type="Embed" ProgID="Equation.DSMT4" ShapeID="_x0000_i1132" DrawAspect="Content" ObjectID="_1468075832" r:id="rId198">
            <o:LockedField>false</o:LockedField>
          </o:OLEObject>
        </w:object>
      </w:r>
      <w:r>
        <w:rPr>
          <w:rFonts w:hint="eastAsia" w:ascii="Sabon" w:hAnsi="Sabon"/>
          <w:i w:val="0"/>
          <w:iCs w:val="0"/>
          <w:color w:val="auto"/>
          <w:position w:val="-24"/>
          <w:szCs w:val="20"/>
          <w:lang w:val="en-US" w:eastAsia="zh-CN"/>
        </w:rPr>
        <w:tab/>
      </w:r>
      <w:r>
        <w:rPr>
          <w:rFonts w:hint="eastAsia" w:ascii="Sabon" w:hAnsi="Sabon"/>
          <w:i w:val="0"/>
          <w:iCs w:val="0"/>
          <w:color w:val="auto"/>
          <w:position w:val="-24"/>
          <w:szCs w:val="20"/>
          <w:lang w:val="en-US" w:eastAsia="zh-CN"/>
        </w:rPr>
        <w:tab/>
      </w:r>
      <w:r>
        <w:rPr>
          <w:rFonts w:hint="eastAsia" w:ascii="Sabon" w:hAnsi="Sabon"/>
          <w:i w:val="0"/>
          <w:iCs w:val="0"/>
          <w:color w:val="auto"/>
          <w:position w:val="-24"/>
          <w:szCs w:val="20"/>
          <w:lang w:val="en-US" w:eastAsia="zh-CN"/>
        </w:rPr>
        <w:tab/>
      </w:r>
      <w:r>
        <w:rPr>
          <w:rFonts w:hint="eastAsia" w:ascii="Sabon" w:hAnsi="Sabon"/>
          <w:i w:val="0"/>
          <w:iCs w:val="0"/>
          <w:color w:val="auto"/>
          <w:position w:val="-24"/>
          <w:szCs w:val="20"/>
          <w:lang w:val="en-US" w:eastAsia="zh-CN"/>
        </w:rPr>
        <w:tab/>
      </w:r>
      <w:r>
        <w:rPr>
          <w:rFonts w:hint="eastAsia" w:ascii="Sabon" w:hAnsi="Sabon"/>
          <w:i w:val="0"/>
          <w:iCs w:val="0"/>
          <w:color w:val="auto"/>
          <w:position w:val="-24"/>
          <w:szCs w:val="20"/>
          <w:lang w:val="en-US" w:eastAsia="zh-CN"/>
        </w:rPr>
        <w:tab/>
      </w:r>
      <w:r>
        <w:rPr>
          <w:rFonts w:hint="eastAsia" w:ascii="Sabon" w:hAnsi="Sabon"/>
          <w:i w:val="0"/>
          <w:iCs w:val="0"/>
          <w:color w:val="auto"/>
          <w:position w:val="-24"/>
          <w:szCs w:val="20"/>
          <w:lang w:val="en-US" w:eastAsia="zh-CN"/>
        </w:rPr>
        <w:t>（3-6）</w:t>
      </w:r>
    </w:p>
    <w:p>
      <w:pPr>
        <w:pStyle w:val="141"/>
        <w:numPr>
          <w:ilvl w:val="0"/>
          <w:numId w:val="0"/>
        </w:numPr>
        <w:spacing w:before="0"/>
        <w:ind w:firstLine="440" w:firstLineChars="200"/>
        <w:rPr>
          <w:rFonts w:hint="eastAsia" w:ascii="Sabon" w:hAnsi="Sabon"/>
          <w:i w:val="0"/>
          <w:iCs w:val="0"/>
          <w:color w:val="auto"/>
          <w:szCs w:val="20"/>
          <w:lang w:val="en-US" w:eastAsia="zh-CN"/>
        </w:rPr>
      </w:pPr>
      <w:r>
        <w:rPr>
          <w:rFonts w:hint="eastAsia" w:ascii="Sabon" w:hAnsi="Sabon"/>
          <w:i w:val="0"/>
          <w:iCs w:val="0"/>
          <w:color w:val="auto"/>
          <w:szCs w:val="20"/>
          <w:lang w:val="en-US" w:eastAsia="zh-CN"/>
        </w:rPr>
        <w:t>为了确保演化曲线在分割过程中尽可能保持短而平滑的状态，需要加入曲线的长度惩罚项</w:t>
      </w:r>
    </w:p>
    <w:p>
      <w:pPr>
        <w:pStyle w:val="141"/>
        <w:numPr>
          <w:ilvl w:val="0"/>
          <w:numId w:val="0"/>
        </w:numPr>
        <w:spacing w:before="0"/>
        <w:jc w:val="center"/>
        <w:rPr>
          <w:rFonts w:hint="eastAsia" w:ascii="Sabon" w:hAnsi="Sabon"/>
          <w:i w:val="0"/>
          <w:iCs w:val="0"/>
          <w:color w:val="auto"/>
          <w:position w:val="-18"/>
          <w:szCs w:val="20"/>
          <w:lang w:val="en-US" w:eastAsia="zh-CN"/>
        </w:rPr>
      </w:pPr>
      <w:r>
        <w:rPr>
          <w:rFonts w:hint="default" w:ascii="Sabon" w:hAnsi="Sabon"/>
          <w:i w:val="0"/>
          <w:iCs w:val="0"/>
          <w:color w:val="auto"/>
          <w:position w:val="-18"/>
          <w:szCs w:val="20"/>
          <w:lang w:val="en-US" w:eastAsia="zh-CN"/>
        </w:rPr>
        <w:object>
          <v:shape id="_x0000_i1133" o:spt="75" type="#_x0000_t75" style="height:26pt;width:118pt;" o:ole="t" filled="f" o:preferrelative="t" stroked="f" coordsize="21600,21600">
            <v:path/>
            <v:fill on="f" focussize="0,0"/>
            <v:stroke on="f"/>
            <v:imagedata r:id="rId201" o:title=""/>
            <o:lock v:ext="edit" aspectratio="f"/>
            <w10:wrap type="none"/>
            <w10:anchorlock/>
          </v:shape>
          <o:OLEObject Type="Embed" ProgID="Equation.DSMT4" ShapeID="_x0000_i1133" DrawAspect="Content" ObjectID="_1468075833" r:id="rId200">
            <o:LockedField>false</o:LockedField>
          </o:OLEObject>
        </w:object>
      </w:r>
      <w:r>
        <w:rPr>
          <w:rFonts w:hint="eastAsia" w:ascii="Sabon" w:hAnsi="Sabon"/>
          <w:i w:val="0"/>
          <w:iCs w:val="0"/>
          <w:color w:val="auto"/>
          <w:position w:val="-18"/>
          <w:szCs w:val="20"/>
          <w:lang w:val="en-US" w:eastAsia="zh-CN"/>
        </w:rPr>
        <w:tab/>
      </w:r>
      <w:r>
        <w:rPr>
          <w:rFonts w:hint="eastAsia" w:ascii="Sabon" w:hAnsi="Sabon"/>
          <w:i w:val="0"/>
          <w:iCs w:val="0"/>
          <w:color w:val="auto"/>
          <w:position w:val="-18"/>
          <w:szCs w:val="20"/>
          <w:lang w:val="en-US" w:eastAsia="zh-CN"/>
        </w:rPr>
        <w:tab/>
      </w:r>
      <w:r>
        <w:rPr>
          <w:rFonts w:hint="eastAsia" w:ascii="Sabon" w:hAnsi="Sabon"/>
          <w:i w:val="0"/>
          <w:iCs w:val="0"/>
          <w:color w:val="auto"/>
          <w:position w:val="-18"/>
          <w:szCs w:val="20"/>
          <w:lang w:val="en-US" w:eastAsia="zh-CN"/>
        </w:rPr>
        <w:tab/>
      </w:r>
      <w:r>
        <w:rPr>
          <w:rFonts w:hint="eastAsia" w:ascii="Sabon" w:hAnsi="Sabon"/>
          <w:i w:val="0"/>
          <w:iCs w:val="0"/>
          <w:color w:val="auto"/>
          <w:position w:val="-18"/>
          <w:szCs w:val="20"/>
          <w:lang w:val="en-US" w:eastAsia="zh-CN"/>
        </w:rPr>
        <w:tab/>
      </w:r>
      <w:r>
        <w:rPr>
          <w:rFonts w:hint="eastAsia" w:ascii="Sabon" w:hAnsi="Sabon"/>
          <w:i w:val="0"/>
          <w:iCs w:val="0"/>
          <w:color w:val="auto"/>
          <w:position w:val="-18"/>
          <w:szCs w:val="20"/>
          <w:lang w:val="en-US" w:eastAsia="zh-CN"/>
        </w:rPr>
        <w:tab/>
      </w:r>
      <w:r>
        <w:rPr>
          <w:rFonts w:hint="eastAsia" w:ascii="Sabon" w:hAnsi="Sabon"/>
          <w:i w:val="0"/>
          <w:iCs w:val="0"/>
          <w:color w:val="auto"/>
          <w:position w:val="-18"/>
          <w:szCs w:val="20"/>
          <w:lang w:val="en-US" w:eastAsia="zh-CN"/>
        </w:rPr>
        <w:tab/>
      </w:r>
      <w:r>
        <w:rPr>
          <w:rFonts w:hint="eastAsia" w:ascii="Sabon" w:hAnsi="Sabon"/>
          <w:i w:val="0"/>
          <w:iCs w:val="0"/>
          <w:color w:val="auto"/>
          <w:position w:val="-18"/>
          <w:szCs w:val="20"/>
          <w:lang w:val="en-US" w:eastAsia="zh-CN"/>
        </w:rPr>
        <w:t>（3-7）</w:t>
      </w:r>
    </w:p>
    <w:p>
      <w:pPr>
        <w:pStyle w:val="141"/>
        <w:numPr>
          <w:ilvl w:val="0"/>
          <w:numId w:val="0"/>
        </w:numPr>
        <w:spacing w:before="0"/>
        <w:ind w:firstLine="440" w:firstLineChars="200"/>
        <w:jc w:val="both"/>
        <w:rPr>
          <w:rFonts w:hint="eastAsia" w:ascii="Sabon" w:hAnsi="Sabon"/>
          <w:i w:val="0"/>
          <w:iCs w:val="0"/>
          <w:color w:val="auto"/>
          <w:position w:val="-18"/>
          <w:szCs w:val="20"/>
          <w:lang w:val="en-US" w:eastAsia="zh-CN"/>
        </w:rPr>
      </w:pPr>
    </w:p>
    <w:p>
      <w:pPr>
        <w:pStyle w:val="141"/>
        <w:numPr>
          <w:ilvl w:val="0"/>
          <w:numId w:val="0"/>
        </w:numPr>
        <w:spacing w:before="0"/>
        <w:ind w:firstLine="440" w:firstLineChars="200"/>
        <w:jc w:val="both"/>
        <w:rPr>
          <w:rFonts w:hint="eastAsia" w:ascii="Sabon" w:hAnsi="Sabon"/>
          <w:i w:val="0"/>
          <w:iCs w:val="0"/>
          <w:color w:val="auto"/>
          <w:position w:val="-18"/>
          <w:szCs w:val="20"/>
          <w:lang w:val="en-US" w:eastAsia="zh-CN"/>
        </w:rPr>
      </w:pPr>
      <w:r>
        <w:rPr>
          <w:rFonts w:hint="eastAsia" w:ascii="Sabon" w:hAnsi="Sabon"/>
          <w:i w:val="0"/>
          <w:iCs w:val="0"/>
          <w:color w:val="auto"/>
          <w:position w:val="-18"/>
          <w:szCs w:val="20"/>
          <w:lang w:val="en-US" w:eastAsia="zh-CN"/>
        </w:rPr>
        <w:t xml:space="preserve">令 </w:t>
      </w:r>
      <w:r>
        <w:rPr>
          <w:rFonts w:hint="eastAsia" w:ascii="Sabon" w:hAnsi="Sabon"/>
          <w:i w:val="0"/>
          <w:iCs w:val="0"/>
          <w:color w:val="auto"/>
          <w:position w:val="-12"/>
          <w:szCs w:val="20"/>
          <w:lang w:val="en-US" w:eastAsia="zh-CN"/>
        </w:rPr>
        <w:object>
          <v:shape id="_x0000_i1134" o:spt="75" type="#_x0000_t75" style="height:19pt;width:156pt;" o:ole="t" filled="f" o:preferrelative="t" stroked="f" coordsize="21600,21600">
            <v:path/>
            <v:fill on="f" focussize="0,0"/>
            <v:stroke on="f"/>
            <v:imagedata r:id="rId203" o:title=""/>
            <o:lock v:ext="edit" aspectratio="f"/>
            <w10:wrap type="none"/>
            <w10:anchorlock/>
          </v:shape>
          <o:OLEObject Type="Embed" ProgID="Equation.DSMT4" ShapeID="_x0000_i1134" DrawAspect="Content" ObjectID="_1468075834" r:id="rId202">
            <o:LockedField>false</o:LockedField>
          </o:OLEObject>
        </w:object>
      </w:r>
      <w:r>
        <w:rPr>
          <w:rFonts w:hint="eastAsia" w:ascii="Sabon" w:hAnsi="Sabon"/>
          <w:i w:val="0"/>
          <w:iCs w:val="0"/>
          <w:color w:val="auto"/>
          <w:position w:val="-12"/>
          <w:szCs w:val="20"/>
          <w:lang w:val="en-US" w:eastAsia="zh-CN"/>
        </w:rPr>
        <w:t xml:space="preserve"> </w:t>
      </w:r>
      <w:r>
        <w:rPr>
          <w:rFonts w:hint="eastAsia" w:ascii="Sabon" w:hAnsi="Sabon"/>
          <w:i w:val="0"/>
          <w:iCs w:val="0"/>
          <w:color w:val="auto"/>
          <w:position w:val="-18"/>
          <w:szCs w:val="20"/>
          <w:lang w:val="en-US" w:eastAsia="zh-CN"/>
        </w:rPr>
        <w:t>构造出最终的能量泛函公式如下：</w:t>
      </w:r>
    </w:p>
    <w:p>
      <w:pPr>
        <w:pStyle w:val="141"/>
        <w:numPr>
          <w:ilvl w:val="0"/>
          <w:numId w:val="0"/>
        </w:numPr>
        <w:spacing w:before="0"/>
        <w:jc w:val="both"/>
        <w:rPr>
          <w:rFonts w:hint="eastAsia" w:ascii="Sabon" w:hAnsi="Sabon"/>
          <w:i w:val="0"/>
          <w:iCs w:val="0"/>
          <w:color w:val="auto"/>
          <w:position w:val="-64"/>
          <w:szCs w:val="20"/>
          <w:lang w:val="en-US" w:eastAsia="zh-CN"/>
        </w:rPr>
      </w:pPr>
      <w:r>
        <w:rPr>
          <w:rFonts w:hint="eastAsia" w:ascii="Sabon" w:hAnsi="Sabon"/>
          <w:i w:val="0"/>
          <w:iCs w:val="0"/>
          <w:color w:val="auto"/>
          <w:position w:val="-64"/>
          <w:szCs w:val="20"/>
          <w:lang w:val="en-US" w:eastAsia="zh-CN"/>
        </w:rPr>
        <w:object>
          <v:shape id="_x0000_i1135" o:spt="75" type="#_x0000_t75" style="height:70pt;width:366.95pt;" o:ole="t" filled="f" o:preferrelative="t" stroked="f" coordsize="21600,21600">
            <v:path/>
            <v:fill on="f" focussize="0,0"/>
            <v:stroke on="f"/>
            <v:imagedata r:id="rId205" o:title=""/>
            <o:lock v:ext="edit" aspectratio="f"/>
            <w10:wrap type="none"/>
            <w10:anchorlock/>
          </v:shape>
          <o:OLEObject Type="Embed" ProgID="Equation.DSMT4" ShapeID="_x0000_i1135" DrawAspect="Content" ObjectID="_1468075835" r:id="rId204">
            <o:LockedField>false</o:LockedField>
          </o:OLEObject>
        </w:object>
      </w:r>
      <w:r>
        <w:rPr>
          <w:rFonts w:hint="eastAsia" w:ascii="Sabon" w:hAnsi="Sabon"/>
          <w:i w:val="0"/>
          <w:iCs w:val="0"/>
          <w:color w:val="auto"/>
          <w:position w:val="-64"/>
          <w:szCs w:val="20"/>
          <w:lang w:val="en-US" w:eastAsia="zh-CN"/>
        </w:rPr>
        <w:t>(3-8)</w:t>
      </w:r>
    </w:p>
    <w:p>
      <w:pPr>
        <w:pStyle w:val="141"/>
        <w:numPr>
          <w:ilvl w:val="0"/>
          <w:numId w:val="0"/>
        </w:numPr>
        <w:spacing w:before="0"/>
        <w:jc w:val="both"/>
        <w:rPr>
          <w:rFonts w:hint="default" w:ascii="Sabon" w:hAnsi="Sabon"/>
          <w:i w:val="0"/>
          <w:iCs w:val="0"/>
          <w:color w:val="auto"/>
          <w:position w:val="-18"/>
          <w:szCs w:val="20"/>
          <w:lang w:val="en-US" w:eastAsia="zh-CN"/>
        </w:rPr>
      </w:pPr>
    </w:p>
    <w:p>
      <w:pPr>
        <w:pStyle w:val="140"/>
        <w:rPr>
          <w:sz w:val="24"/>
        </w:rPr>
      </w:pPr>
      <w:r>
        <w:t>Experiment</w:t>
      </w:r>
    </w:p>
    <w:p>
      <w:pPr>
        <w:pStyle w:val="141"/>
        <w:numPr>
          <w:ilvl w:val="0"/>
          <w:numId w:val="0"/>
        </w:numPr>
        <w:spacing w:before="0"/>
        <w:ind w:firstLine="440" w:firstLineChars="200"/>
        <w:rPr>
          <w:rFonts w:hint="eastAsia" w:ascii="Sabon" w:hAnsi="Sabon"/>
          <w:i w:val="0"/>
          <w:iCs w:val="0"/>
          <w:color w:val="auto"/>
          <w:szCs w:val="20"/>
          <w:lang w:eastAsia="zh-CN"/>
        </w:rPr>
      </w:pPr>
    </w:p>
    <w:p>
      <w:pPr>
        <w:pStyle w:val="141"/>
        <w:numPr>
          <w:ilvl w:val="0"/>
          <w:numId w:val="0"/>
        </w:numPr>
        <w:spacing w:before="0"/>
        <w:ind w:firstLine="440" w:firstLineChars="200"/>
        <w:rPr>
          <w:rFonts w:ascii="Sabon" w:hAnsi="Sabon"/>
          <w:i w:val="0"/>
          <w:iCs w:val="0"/>
          <w:color w:val="auto"/>
          <w:szCs w:val="20"/>
        </w:rPr>
      </w:pPr>
      <w:r>
        <w:rPr>
          <w:rFonts w:hint="eastAsia" w:ascii="Sabon" w:hAnsi="Sabon"/>
          <w:i w:val="0"/>
          <w:iCs w:val="0"/>
          <w:color w:val="auto"/>
          <w:szCs w:val="20"/>
          <w:lang w:eastAsia="zh-CN"/>
        </w:rPr>
        <w:t>我们将本文构造的模型与</w:t>
      </w:r>
      <w:r>
        <w:rPr>
          <w:rFonts w:hint="eastAsia" w:ascii="Sabon" w:hAnsi="Sabon"/>
          <w:i w:val="0"/>
          <w:iCs w:val="0"/>
          <w:color w:val="auto"/>
          <w:szCs w:val="20"/>
          <w:lang w:val="en-US" w:eastAsia="zh-CN"/>
        </w:rPr>
        <w:t>LBF，LIF，RSF以及CV模型进行了对比。实验采用的数据集分别是自然图像数据集BSDS500和医学数据集STARE，BSDS500数据集是由伯克利大学计算机视觉团队提供，包含200张训练图片，200张测试图片，100张验证图片，以及手动标注的真实值；STARE数据集是视网膜血管分割彩色眼底图数据库，包含20幅眼底图像，每幅图对应专家手动分割解雇。实验环境如下：Win7 64位操作系统，Intel Core i5-3337U CPU 1.8GHz，12GB内存，Matlab 2014a以及opencv 3.1图像处理工具。</w:t>
      </w:r>
    </w:p>
    <w:p>
      <w:pPr>
        <w:pStyle w:val="172"/>
        <w:numPr>
          <w:ilvl w:val="1"/>
          <w:numId w:val="12"/>
        </w:numPr>
        <w:ind w:left="0"/>
        <w:rPr>
          <w:i/>
          <w:lang w:val="en-US"/>
        </w:rPr>
      </w:pPr>
      <w:r>
        <w:rPr>
          <w:i/>
          <w:lang w:val="en-US"/>
        </w:rPr>
        <w:t>Evaluation</w:t>
      </w:r>
    </w:p>
    <w:p>
      <w:pPr>
        <w:pStyle w:val="171"/>
        <w:ind w:firstLine="440" w:firstLineChars="200"/>
        <w:rPr>
          <w:rFonts w:hint="eastAsia"/>
          <w:lang w:eastAsia="zh-CN"/>
        </w:rPr>
      </w:pPr>
    </w:p>
    <w:p>
      <w:pPr>
        <w:pStyle w:val="171"/>
        <w:ind w:firstLine="440" w:firstLineChars="200"/>
      </w:pPr>
      <w:r>
        <w:rPr>
          <w:rFonts w:hint="eastAsia"/>
          <w:lang w:eastAsia="zh-CN"/>
        </w:rPr>
        <w:t>为了能够进一步直观说明本文模型与其它模型相比，本文模型分割精确度更高，实验采用的评价指标分别为：</w:t>
      </w:r>
      <w:r>
        <w:rPr>
          <w:rFonts w:hint="eastAsia"/>
          <w:lang w:val="en-US" w:eastAsia="zh-CN"/>
        </w:rPr>
        <w:t>DSC（dice similarity coefficient）和Jaccard（jaccard similarity）[25]定义式如下所示：</w:t>
      </w:r>
    </w:p>
    <w:p>
      <w:pPr>
        <w:pStyle w:val="171"/>
        <w:ind w:firstLine="2530" w:firstLineChars="1150"/>
        <w:jc w:val="center"/>
        <w:rPr>
          <w:rFonts w:hint="default" w:eastAsiaTheme="minorEastAsia"/>
          <w:lang w:val="en-US" w:eastAsia="zh-CN"/>
        </w:rPr>
      </w:pPr>
      <w:r>
        <w:rPr>
          <w:position w:val="-32"/>
        </w:rPr>
        <w:object>
          <v:shape id="_x0000_i1136" o:spt="75" type="#_x0000_t75" style="height:37pt;width:114pt;" o:ole="t" filled="f" o:preferrelative="t" stroked="f" coordsize="21600,21600">
            <v:path/>
            <v:fill on="f" focussize="0,0"/>
            <v:stroke on="f"/>
            <v:imagedata r:id="rId207" o:title=""/>
            <o:lock v:ext="edit" aspectratio="f"/>
            <w10:wrap type="none"/>
            <w10:anchorlock/>
          </v:shape>
          <o:OLEObject Type="Embed" ProgID="Equation.DSMT4" ShapeID="_x0000_i1136" DrawAspect="Content" ObjectID="_1468075836" r:id="rId206">
            <o:LockedField>false</o:LockedField>
          </o:OLEObject>
        </w:object>
      </w:r>
      <w:r>
        <w:rPr>
          <w:rFonts w:hint="eastAsia"/>
          <w:position w:val="-32"/>
          <w:lang w:val="en-US" w:eastAsia="zh-CN"/>
        </w:rPr>
        <w:tab/>
      </w:r>
      <w:r>
        <w:rPr>
          <w:rFonts w:hint="eastAsia"/>
          <w:position w:val="-32"/>
          <w:lang w:val="en-US" w:eastAsia="zh-CN"/>
        </w:rPr>
        <w:tab/>
      </w:r>
      <w:r>
        <w:rPr>
          <w:rFonts w:hint="eastAsia"/>
          <w:position w:val="-32"/>
          <w:lang w:val="en-US" w:eastAsia="zh-CN"/>
        </w:rPr>
        <w:tab/>
      </w:r>
      <w:r>
        <w:rPr>
          <w:rFonts w:hint="eastAsia"/>
          <w:position w:val="-32"/>
          <w:lang w:val="en-US" w:eastAsia="zh-CN"/>
        </w:rPr>
        <w:tab/>
      </w:r>
      <w:r>
        <w:rPr>
          <w:rFonts w:hint="eastAsia"/>
          <w:position w:val="-32"/>
          <w:lang w:val="en-US" w:eastAsia="zh-CN"/>
        </w:rPr>
        <w:t>(4-1)</w:t>
      </w:r>
    </w:p>
    <w:p>
      <w:pPr>
        <w:pStyle w:val="171"/>
        <w:ind w:firstLine="440" w:firstLineChars="200"/>
        <w:jc w:val="center"/>
        <w:rPr>
          <w:rFonts w:hint="default" w:eastAsiaTheme="minorEastAsia"/>
          <w:lang w:val="en-US" w:eastAsia="zh-CN"/>
        </w:rPr>
      </w:pPr>
      <w:r>
        <w:rPr>
          <w:rFonts w:hint="eastAsia"/>
          <w:position w:val="-32"/>
          <w:lang w:val="en-US" w:eastAsia="zh-CN"/>
        </w:rPr>
        <w:t xml:space="preserve">                                     </w:t>
      </w:r>
      <w:r>
        <w:rPr>
          <w:position w:val="-32"/>
        </w:rPr>
        <w:object>
          <v:shape id="_x0000_i1137" o:spt="75" type="#_x0000_t75" style="height:37pt;width:87pt;" o:ole="t" filled="f" o:preferrelative="t" stroked="f" coordsize="21600,21600">
            <v:path/>
            <v:fill on="f" focussize="0,0"/>
            <v:stroke on="f"/>
            <v:imagedata r:id="rId209" o:title=""/>
            <o:lock v:ext="edit" aspectratio="f"/>
            <w10:wrap type="none"/>
            <w10:anchorlock/>
          </v:shape>
          <o:OLEObject Type="Embed" ProgID="Equation.DSMT4" ShapeID="_x0000_i1137" DrawAspect="Content" ObjectID="_1468075837" r:id="rId208">
            <o:LockedField>false</o:LockedField>
          </o:OLEObject>
        </w:object>
      </w:r>
      <w:r>
        <w:rPr>
          <w:rFonts w:hint="eastAsia"/>
          <w:position w:val="-32"/>
          <w:lang w:val="en-US" w:eastAsia="zh-CN"/>
        </w:rPr>
        <w:tab/>
      </w:r>
      <w:r>
        <w:rPr>
          <w:rFonts w:hint="eastAsia"/>
          <w:position w:val="-32"/>
          <w:lang w:val="en-US" w:eastAsia="zh-CN"/>
        </w:rPr>
        <w:tab/>
      </w:r>
      <w:r>
        <w:rPr>
          <w:rFonts w:hint="eastAsia"/>
          <w:position w:val="-32"/>
          <w:lang w:val="en-US" w:eastAsia="zh-CN"/>
        </w:rPr>
        <w:tab/>
      </w:r>
      <w:r>
        <w:rPr>
          <w:rFonts w:hint="eastAsia"/>
          <w:position w:val="-32"/>
          <w:lang w:val="en-US" w:eastAsia="zh-CN"/>
        </w:rPr>
        <w:tab/>
      </w:r>
      <w:r>
        <w:rPr>
          <w:rFonts w:hint="eastAsia"/>
          <w:position w:val="-32"/>
          <w:lang w:val="en-US" w:eastAsia="zh-CN"/>
        </w:rPr>
        <w:tab/>
      </w:r>
      <w:r>
        <w:rPr>
          <w:rFonts w:hint="eastAsia"/>
          <w:position w:val="-32"/>
          <w:lang w:val="en-US" w:eastAsia="zh-CN"/>
        </w:rPr>
        <w:t>(4-2)</w:t>
      </w:r>
    </w:p>
    <w:p>
      <w:pPr>
        <w:pStyle w:val="171"/>
        <w:ind w:firstLine="501" w:firstLineChars="228"/>
      </w:pPr>
      <w:r>
        <w:rPr>
          <w:rFonts w:hint="eastAsia"/>
          <w:lang w:eastAsia="zh-CN"/>
        </w:rPr>
        <w:t>其中</w:t>
      </w:r>
      <w:r>
        <w:rPr>
          <w:rFonts w:hint="eastAsia"/>
          <w:position w:val="-14"/>
          <w:lang w:eastAsia="zh-CN"/>
        </w:rPr>
        <w:object>
          <v:shape id="_x0000_i1138" o:spt="75" type="#_x0000_t75" style="height:19pt;width:15pt;" o:ole="t" filled="f" o:preferrelative="t" stroked="f" coordsize="21600,21600">
            <v:path/>
            <v:fill on="f" focussize="0,0"/>
            <v:stroke on="f"/>
            <v:imagedata r:id="rId211" o:title=""/>
            <o:lock v:ext="edit" aspectratio="f"/>
            <w10:wrap type="none"/>
            <w10:anchorlock/>
          </v:shape>
          <o:OLEObject Type="Embed" ProgID="Equation.DSMT4" ShapeID="_x0000_i1138" DrawAspect="Content" ObjectID="_1468075838" r:id="rId210">
            <o:LockedField>false</o:LockedField>
          </o:OLEObject>
        </w:object>
      </w:r>
      <w:r>
        <w:rPr>
          <w:rFonts w:hint="eastAsia"/>
          <w:lang w:eastAsia="zh-CN"/>
        </w:rPr>
        <w:t>表示模型的分割结果，</w:t>
      </w:r>
      <w:r>
        <w:t xml:space="preserve"> </w:t>
      </w:r>
      <w:r>
        <w:rPr>
          <w:position w:val="-12"/>
        </w:rPr>
        <w:object>
          <v:shape id="_x0000_i1139" o:spt="75" type="#_x0000_t75" style="height:18pt;width:16pt;" o:ole="t" filled="f" o:preferrelative="t" stroked="f" coordsize="21600,21600">
            <v:path/>
            <v:fill on="f" focussize="0,0"/>
            <v:stroke on="f"/>
            <v:imagedata r:id="rId213" o:title=""/>
            <o:lock v:ext="edit" aspectratio="t"/>
            <w10:wrap type="none"/>
            <w10:anchorlock/>
          </v:shape>
          <o:OLEObject Type="Embed" ProgID="Equation.DSMT4" ShapeID="_x0000_i1139" DrawAspect="Content" ObjectID="_1468075839" r:id="rId212">
            <o:LockedField>false</o:LockedField>
          </o:OLEObject>
        </w:object>
      </w:r>
      <w:r>
        <w:t xml:space="preserve"> </w:t>
      </w:r>
      <w:r>
        <w:rPr>
          <w:rFonts w:hint="eastAsia"/>
          <w:lang w:eastAsia="zh-CN"/>
        </w:rPr>
        <w:t>表示标准的分割结果</w:t>
      </w:r>
      <w:r>
        <w:t>,</w:t>
      </w:r>
      <w:r>
        <w:rPr>
          <w:rFonts w:hint="eastAsia"/>
          <w:lang w:eastAsia="zh-CN"/>
        </w:rPr>
        <w:t>数据集均已提供标准的分割结果，将模型采集到的分割结果与数据集中提供的标准结果进行对比。</w:t>
      </w:r>
      <w:r>
        <w:rPr>
          <w:position w:val="-10"/>
        </w:rPr>
        <w:object>
          <v:shape id="_x0000_i1140" o:spt="75" type="#_x0000_t75" style="height:16pt;width:24pt;" o:ole="t" filled="f" o:preferrelative="t" stroked="f" coordsize="21600,21600">
            <v:path/>
            <v:fill on="f" focussize="0,0"/>
            <v:stroke on="f"/>
            <v:imagedata r:id="rId215" o:title=""/>
            <o:lock v:ext="edit" aspectratio="f"/>
            <w10:wrap type="none"/>
            <w10:anchorlock/>
          </v:shape>
          <o:OLEObject Type="Embed" ProgID="Equation.DSMT4" ShapeID="_x0000_i1140" DrawAspect="Content" ObjectID="_1468075840" r:id="rId214">
            <o:LockedField>false</o:LockedField>
          </o:OLEObject>
        </w:object>
      </w:r>
      <w:r>
        <w:rPr>
          <w:rFonts w:hint="eastAsia"/>
          <w:lang w:eastAsia="zh-CN"/>
        </w:rPr>
        <w:t>表示分割区域所包含的像素点数。</w:t>
      </w:r>
      <w:r>
        <w:rPr>
          <w:rFonts w:hint="eastAsia"/>
          <w:lang w:val="en-US" w:eastAsia="zh-CN"/>
        </w:rPr>
        <w:t>DSC和JS的评价指标为模型的分割结果与1的接近程度，DSC和JS的数值越接近于1，说明模型的分割结果与标准分割结果越接近，那么模型的分割就越准确。</w:t>
      </w:r>
    </w:p>
    <w:p>
      <w:pPr>
        <w:pStyle w:val="172"/>
        <w:numPr>
          <w:ilvl w:val="1"/>
          <w:numId w:val="12"/>
        </w:numPr>
        <w:ind w:left="0"/>
        <w:rPr>
          <w:i/>
          <w:lang w:val="en-US"/>
        </w:rPr>
      </w:pPr>
      <w:r>
        <w:rPr>
          <w:i/>
          <w:lang w:val="en-US"/>
        </w:rPr>
        <w:t>Image Segmentation Result</w:t>
      </w:r>
    </w:p>
    <w:p>
      <w:pPr>
        <w:rPr>
          <w:lang w:val="en-US"/>
        </w:rPr>
      </w:pPr>
    </w:p>
    <w:p>
      <w:pPr>
        <w:pStyle w:val="133"/>
        <w:tabs>
          <w:tab w:val="left" w:pos="355"/>
          <w:tab w:val="clear" w:pos="567"/>
        </w:tabs>
        <w:jc w:val="center"/>
      </w:pPr>
      <w:r>
        <w:drawing>
          <wp:inline distT="0" distB="0" distL="114300" distR="114300">
            <wp:extent cx="5754370" cy="841375"/>
            <wp:effectExtent l="0" t="0" r="17780" b="15875"/>
            <wp:docPr id="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2"/>
                    <pic:cNvPicPr>
                      <a:picLocks noChangeAspect="1"/>
                    </pic:cNvPicPr>
                  </pic:nvPicPr>
                  <pic:blipFill>
                    <a:blip r:embed="rId216"/>
                    <a:stretch>
                      <a:fillRect/>
                    </a:stretch>
                  </pic:blipFill>
                  <pic:spPr>
                    <a:xfrm>
                      <a:off x="0" y="0"/>
                      <a:ext cx="5754370" cy="841375"/>
                    </a:xfrm>
                    <a:prstGeom prst="rect">
                      <a:avLst/>
                    </a:prstGeom>
                    <a:noFill/>
                    <a:ln>
                      <a:noFill/>
                    </a:ln>
                  </pic:spPr>
                </pic:pic>
              </a:graphicData>
            </a:graphic>
          </wp:inline>
        </w:drawing>
      </w:r>
    </w:p>
    <w:p>
      <w:pPr>
        <w:pStyle w:val="133"/>
        <w:tabs>
          <w:tab w:val="left" w:pos="355"/>
          <w:tab w:val="clear" w:pos="567"/>
        </w:tabs>
        <w:jc w:val="center"/>
      </w:pPr>
      <w:r>
        <w:drawing>
          <wp:inline distT="0" distB="0" distL="114300" distR="114300">
            <wp:extent cx="5755640" cy="862330"/>
            <wp:effectExtent l="0" t="0" r="16510" b="13970"/>
            <wp:docPr id="9"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3"/>
                    <pic:cNvPicPr>
                      <a:picLocks noChangeAspect="1"/>
                    </pic:cNvPicPr>
                  </pic:nvPicPr>
                  <pic:blipFill>
                    <a:blip r:embed="rId217"/>
                    <a:stretch>
                      <a:fillRect/>
                    </a:stretch>
                  </pic:blipFill>
                  <pic:spPr>
                    <a:xfrm>
                      <a:off x="0" y="0"/>
                      <a:ext cx="5755640" cy="862330"/>
                    </a:xfrm>
                    <a:prstGeom prst="rect">
                      <a:avLst/>
                    </a:prstGeom>
                    <a:noFill/>
                    <a:ln>
                      <a:noFill/>
                    </a:ln>
                  </pic:spPr>
                </pic:pic>
              </a:graphicData>
            </a:graphic>
          </wp:inline>
        </w:drawing>
      </w:r>
    </w:p>
    <w:p>
      <w:pPr>
        <w:pStyle w:val="133"/>
        <w:tabs>
          <w:tab w:val="left" w:pos="355"/>
          <w:tab w:val="clear" w:pos="567"/>
        </w:tabs>
        <w:jc w:val="center"/>
      </w:pPr>
      <w:r>
        <w:drawing>
          <wp:inline distT="0" distB="0" distL="114300" distR="114300">
            <wp:extent cx="5754370" cy="887095"/>
            <wp:effectExtent l="0" t="0" r="17780" b="8255"/>
            <wp:docPr id="10"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4"/>
                    <pic:cNvPicPr>
                      <a:picLocks noChangeAspect="1"/>
                    </pic:cNvPicPr>
                  </pic:nvPicPr>
                  <pic:blipFill>
                    <a:blip r:embed="rId218"/>
                    <a:stretch>
                      <a:fillRect/>
                    </a:stretch>
                  </pic:blipFill>
                  <pic:spPr>
                    <a:xfrm>
                      <a:off x="0" y="0"/>
                      <a:ext cx="5754370" cy="887095"/>
                    </a:xfrm>
                    <a:prstGeom prst="rect">
                      <a:avLst/>
                    </a:prstGeom>
                    <a:noFill/>
                    <a:ln>
                      <a:noFill/>
                    </a:ln>
                  </pic:spPr>
                </pic:pic>
              </a:graphicData>
            </a:graphic>
          </wp:inline>
        </w:drawing>
      </w:r>
    </w:p>
    <w:p>
      <w:pPr>
        <w:pStyle w:val="133"/>
        <w:tabs>
          <w:tab w:val="left" w:pos="355"/>
          <w:tab w:val="clear" w:pos="567"/>
        </w:tabs>
        <w:jc w:val="center"/>
      </w:pPr>
      <w:r>
        <w:drawing>
          <wp:inline distT="0" distB="0" distL="114300" distR="114300">
            <wp:extent cx="5754370" cy="1106805"/>
            <wp:effectExtent l="0" t="0" r="17780" b="17145"/>
            <wp:docPr id="11"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5"/>
                    <pic:cNvPicPr>
                      <a:picLocks noChangeAspect="1"/>
                    </pic:cNvPicPr>
                  </pic:nvPicPr>
                  <pic:blipFill>
                    <a:blip r:embed="rId219"/>
                    <a:stretch>
                      <a:fillRect/>
                    </a:stretch>
                  </pic:blipFill>
                  <pic:spPr>
                    <a:xfrm>
                      <a:off x="0" y="0"/>
                      <a:ext cx="5754370" cy="1106805"/>
                    </a:xfrm>
                    <a:prstGeom prst="rect">
                      <a:avLst/>
                    </a:prstGeom>
                    <a:noFill/>
                    <a:ln>
                      <a:noFill/>
                    </a:ln>
                  </pic:spPr>
                </pic:pic>
              </a:graphicData>
            </a:graphic>
          </wp:inline>
        </w:drawing>
      </w:r>
    </w:p>
    <w:p>
      <w:pPr>
        <w:pStyle w:val="133"/>
        <w:tabs>
          <w:tab w:val="left" w:pos="355"/>
          <w:tab w:val="clear" w:pos="567"/>
        </w:tabs>
        <w:jc w:val="center"/>
        <w:rPr>
          <w:rFonts w:hint="eastAsia"/>
          <w:lang w:val="en-US" w:eastAsia="zh-CN"/>
        </w:rPr>
      </w:pPr>
      <w:r>
        <w:rPr>
          <w:rFonts w:hint="eastAsia"/>
          <w:b/>
          <w:bCs/>
          <w:lang w:eastAsia="zh-CN"/>
        </w:rPr>
        <w:t>F</w:t>
      </w:r>
      <w:r>
        <w:rPr>
          <w:b/>
          <w:bCs/>
          <w:lang w:eastAsia="zh-CN"/>
        </w:rPr>
        <w:t xml:space="preserve">igure 1. </w:t>
      </w:r>
      <w:r>
        <w:rPr>
          <w:lang w:eastAsia="zh-CN"/>
        </w:rPr>
        <w:t xml:space="preserve">(a) </w:t>
      </w:r>
      <w:r>
        <w:rPr>
          <w:rFonts w:hint="eastAsia"/>
          <w:lang w:eastAsia="zh-CN"/>
        </w:rPr>
        <w:t>本文模型的分割结果</w:t>
      </w:r>
      <w:r>
        <w:rPr>
          <w:lang w:eastAsia="zh-CN"/>
        </w:rPr>
        <w:t xml:space="preserve">, (b) </w:t>
      </w:r>
      <w:r>
        <w:rPr>
          <w:rFonts w:hint="eastAsia"/>
          <w:lang w:val="en-US" w:eastAsia="zh-CN"/>
        </w:rPr>
        <w:t>RSF模型分割结果</w:t>
      </w:r>
      <w:r>
        <w:rPr>
          <w:lang w:eastAsia="zh-CN"/>
        </w:rPr>
        <w:t xml:space="preserve">, (c) </w:t>
      </w:r>
      <w:r>
        <w:rPr>
          <w:rFonts w:hint="eastAsia"/>
          <w:lang w:val="en-US" w:eastAsia="zh-CN"/>
        </w:rPr>
        <w:t>LIF模型分割结果</w:t>
      </w:r>
      <w:r>
        <w:rPr>
          <w:lang w:eastAsia="zh-CN"/>
        </w:rPr>
        <w:t xml:space="preserve">, (d) LBF </w:t>
      </w:r>
      <w:r>
        <w:rPr>
          <w:rFonts w:hint="eastAsia"/>
          <w:lang w:eastAsia="zh-CN"/>
        </w:rPr>
        <w:t>模型分割结果</w:t>
      </w:r>
      <w:r>
        <w:rPr>
          <w:lang w:eastAsia="zh-CN"/>
        </w:rPr>
        <w:t>.</w:t>
      </w:r>
      <w:r>
        <w:rPr>
          <w:rFonts w:hint="eastAsia"/>
          <w:lang w:val="en-US" w:eastAsia="zh-CN"/>
        </w:rPr>
        <w:t>(e)CV模型分割结果</w:t>
      </w:r>
    </w:p>
    <w:p>
      <w:pPr>
        <w:pStyle w:val="133"/>
        <w:tabs>
          <w:tab w:val="left" w:pos="355"/>
          <w:tab w:val="clear" w:pos="567"/>
        </w:tabs>
        <w:jc w:val="center"/>
        <w:rPr>
          <w:rFonts w:hint="default"/>
          <w:lang w:val="en-US" w:eastAsia="zh-CN"/>
        </w:rPr>
      </w:pPr>
    </w:p>
    <w:p>
      <w:pPr>
        <w:pStyle w:val="133"/>
        <w:tabs>
          <w:tab w:val="left" w:pos="355"/>
          <w:tab w:val="clear" w:pos="567"/>
        </w:tabs>
        <w:ind w:firstLine="440" w:firstLineChars="200"/>
        <w:rPr>
          <w:rFonts w:hint="eastAsia"/>
          <w:lang w:val="en-US" w:eastAsia="zh-CN"/>
        </w:rPr>
      </w:pPr>
      <w:r>
        <w:rPr>
          <w:rFonts w:hint="eastAsia"/>
          <w:lang w:eastAsia="zh-CN"/>
        </w:rPr>
        <w:t>我们分别用灰度均匀图像、血管医学图像、以及自然图像进行测试，并将实验的分割效果图在图</w:t>
      </w:r>
      <w:r>
        <w:rPr>
          <w:rFonts w:hint="eastAsia"/>
          <w:lang w:val="en-US" w:eastAsia="zh-CN"/>
        </w:rPr>
        <w:t>2中进行了展示，可以看到，本文模型相较于其它模型来说能更加准确的找到目标区域的位置，</w:t>
      </w:r>
      <w:r>
        <w:t xml:space="preserve"> </w:t>
      </w:r>
      <w:r>
        <w:rPr>
          <w:rFonts w:hint="eastAsia"/>
          <w:lang w:eastAsia="zh-CN"/>
        </w:rPr>
        <w:t>在表</w:t>
      </w:r>
      <w:r>
        <w:rPr>
          <w:rFonts w:hint="eastAsia"/>
          <w:lang w:val="en-US" w:eastAsia="zh-CN"/>
        </w:rPr>
        <w:t>1中，将实验的JS和DSC结果展示出来，可以看出，本文的模型实验效果更好分割更加精确，标准差较小，实验结果非常稳定。</w:t>
      </w:r>
    </w:p>
    <w:p>
      <w:pPr>
        <w:pStyle w:val="133"/>
        <w:tabs>
          <w:tab w:val="left" w:pos="355"/>
          <w:tab w:val="clear" w:pos="567"/>
        </w:tabs>
        <w:ind w:firstLine="440" w:firstLineChars="200"/>
        <w:rPr>
          <w:rFonts w:hint="default"/>
          <w:lang w:val="en-US" w:eastAsia="zh-CN"/>
        </w:rPr>
      </w:pPr>
    </w:p>
    <w:tbl>
      <w:tblPr>
        <w:tblStyle w:val="64"/>
        <w:tblW w:w="7249" w:type="dxa"/>
        <w:jc w:val="center"/>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812"/>
        <w:gridCol w:w="1812"/>
        <w:gridCol w:w="1812"/>
        <w:gridCol w:w="1813"/>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1812" w:type="dxa"/>
            <w:tcBorders>
              <w:bottom w:val="single" w:color="auto" w:sz="4" w:space="0"/>
            </w:tcBorders>
          </w:tcPr>
          <w:p>
            <w:pPr>
              <w:pStyle w:val="133"/>
              <w:tabs>
                <w:tab w:val="left" w:pos="355"/>
                <w:tab w:val="clear" w:pos="567"/>
              </w:tabs>
              <w:rPr>
                <w:lang w:eastAsia="zh-CN"/>
              </w:rPr>
            </w:pPr>
            <w:r>
              <w:rPr>
                <w:rFonts w:hint="eastAsia"/>
                <w:lang w:eastAsia="zh-CN"/>
              </w:rPr>
              <w:t>M</w:t>
            </w:r>
            <w:r>
              <w:rPr>
                <w:lang w:eastAsia="zh-CN"/>
              </w:rPr>
              <w:t>ethod</w:t>
            </w:r>
          </w:p>
        </w:tc>
        <w:tc>
          <w:tcPr>
            <w:tcW w:w="1812" w:type="dxa"/>
            <w:tcBorders>
              <w:bottom w:val="single" w:color="auto" w:sz="4" w:space="0"/>
            </w:tcBorders>
          </w:tcPr>
          <w:p>
            <w:pPr>
              <w:pStyle w:val="133"/>
              <w:tabs>
                <w:tab w:val="left" w:pos="355"/>
                <w:tab w:val="clear" w:pos="567"/>
              </w:tabs>
              <w:rPr>
                <w:rFonts w:hint="default"/>
                <w:lang w:val="en-US" w:eastAsia="zh-CN"/>
              </w:rPr>
            </w:pPr>
            <w:r>
              <w:rPr>
                <w:rFonts w:hint="eastAsia"/>
                <w:lang w:val="en-US" w:eastAsia="zh-CN"/>
              </w:rPr>
              <w:t>DSC</w:t>
            </w:r>
          </w:p>
        </w:tc>
        <w:tc>
          <w:tcPr>
            <w:tcW w:w="1812" w:type="dxa"/>
            <w:tcBorders>
              <w:bottom w:val="single" w:color="auto" w:sz="4" w:space="0"/>
            </w:tcBorders>
          </w:tcPr>
          <w:p>
            <w:pPr>
              <w:pStyle w:val="133"/>
              <w:tabs>
                <w:tab w:val="left" w:pos="355"/>
                <w:tab w:val="clear" w:pos="567"/>
              </w:tabs>
              <w:rPr>
                <w:rFonts w:hint="default"/>
                <w:lang w:val="en-US" w:eastAsia="zh-CN"/>
              </w:rPr>
            </w:pPr>
            <w:r>
              <w:rPr>
                <w:rFonts w:hint="eastAsia"/>
                <w:lang w:val="en-US" w:eastAsia="zh-CN"/>
              </w:rPr>
              <w:t>JS</w:t>
            </w:r>
          </w:p>
        </w:tc>
        <w:tc>
          <w:tcPr>
            <w:tcW w:w="1813" w:type="dxa"/>
            <w:tcBorders>
              <w:bottom w:val="single" w:color="auto" w:sz="4" w:space="0"/>
            </w:tcBorders>
          </w:tcPr>
          <w:p>
            <w:pPr>
              <w:pStyle w:val="133"/>
              <w:tabs>
                <w:tab w:val="left" w:pos="355"/>
                <w:tab w:val="clear" w:pos="567"/>
              </w:tabs>
              <w:rPr>
                <w:lang w:eastAsia="zh-CN"/>
              </w:rPr>
            </w:pPr>
            <w:r>
              <w:rPr>
                <w:rFonts w:hint="eastAsia"/>
                <w:lang w:eastAsia="zh-CN"/>
              </w:rPr>
              <w:t>标准差</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1812" w:type="dxa"/>
            <w:tcBorders>
              <w:bottom w:val="nil"/>
            </w:tcBorders>
          </w:tcPr>
          <w:p>
            <w:pPr>
              <w:pStyle w:val="133"/>
              <w:tabs>
                <w:tab w:val="left" w:pos="355"/>
                <w:tab w:val="clear" w:pos="567"/>
              </w:tabs>
              <w:rPr>
                <w:lang w:eastAsia="zh-CN"/>
              </w:rPr>
            </w:pPr>
            <w:r>
              <w:rPr>
                <w:rFonts w:hint="eastAsia"/>
                <w:lang w:eastAsia="zh-CN"/>
              </w:rPr>
              <w:t>O</w:t>
            </w:r>
            <w:r>
              <w:rPr>
                <w:lang w:eastAsia="zh-CN"/>
              </w:rPr>
              <w:t>ur method</w:t>
            </w:r>
          </w:p>
        </w:tc>
        <w:tc>
          <w:tcPr>
            <w:tcW w:w="1812" w:type="dxa"/>
            <w:tcBorders>
              <w:bottom w:val="nil"/>
            </w:tcBorders>
          </w:tcPr>
          <w:p>
            <w:pPr>
              <w:pStyle w:val="133"/>
              <w:tabs>
                <w:tab w:val="left" w:pos="355"/>
                <w:tab w:val="clear" w:pos="567"/>
              </w:tabs>
              <w:rPr>
                <w:rFonts w:hint="default"/>
                <w:lang w:val="en-US" w:eastAsia="zh-CN"/>
              </w:rPr>
            </w:pPr>
            <w:r>
              <w:rPr>
                <w:rFonts w:hint="eastAsia"/>
                <w:lang w:val="en-US" w:eastAsia="zh-CN"/>
              </w:rPr>
              <w:t>0.9674</w:t>
            </w:r>
          </w:p>
        </w:tc>
        <w:tc>
          <w:tcPr>
            <w:tcW w:w="1812" w:type="dxa"/>
            <w:tcBorders>
              <w:bottom w:val="nil"/>
            </w:tcBorders>
          </w:tcPr>
          <w:p>
            <w:pPr>
              <w:pStyle w:val="133"/>
              <w:tabs>
                <w:tab w:val="left" w:pos="355"/>
                <w:tab w:val="clear" w:pos="567"/>
              </w:tabs>
              <w:rPr>
                <w:rFonts w:hint="default"/>
                <w:lang w:val="en-US" w:eastAsia="zh-CN"/>
              </w:rPr>
            </w:pPr>
            <w:r>
              <w:rPr>
                <w:rFonts w:hint="eastAsia"/>
                <w:lang w:val="en-US" w:eastAsia="zh-CN"/>
              </w:rPr>
              <w:t>0.9439</w:t>
            </w:r>
          </w:p>
        </w:tc>
        <w:tc>
          <w:tcPr>
            <w:tcW w:w="1813" w:type="dxa"/>
            <w:tcBorders>
              <w:bottom w:val="nil"/>
            </w:tcBorders>
          </w:tcPr>
          <w:p>
            <w:pPr>
              <w:pStyle w:val="133"/>
              <w:tabs>
                <w:tab w:val="left" w:pos="355"/>
                <w:tab w:val="clear" w:pos="567"/>
              </w:tabs>
              <w:rPr>
                <w:rFonts w:hint="default"/>
                <w:lang w:val="en-US" w:eastAsia="zh-CN"/>
              </w:rPr>
            </w:pPr>
            <w:r>
              <w:rPr>
                <w:rFonts w:hint="eastAsia"/>
                <w:lang w:val="en-US" w:eastAsia="zh-CN"/>
              </w:rPr>
              <w:t>0.0864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1812" w:type="dxa"/>
            <w:tcBorders>
              <w:top w:val="nil"/>
              <w:bottom w:val="nil"/>
            </w:tcBorders>
          </w:tcPr>
          <w:p>
            <w:pPr>
              <w:pStyle w:val="133"/>
              <w:tabs>
                <w:tab w:val="left" w:pos="355"/>
                <w:tab w:val="clear" w:pos="567"/>
              </w:tabs>
              <w:rPr>
                <w:rFonts w:hint="default"/>
                <w:lang w:val="en-US" w:eastAsia="zh-CN"/>
              </w:rPr>
            </w:pPr>
            <w:r>
              <w:rPr>
                <w:rFonts w:hint="eastAsia"/>
                <w:lang w:val="en-US" w:eastAsia="zh-CN"/>
              </w:rPr>
              <w:t>RSF</w:t>
            </w:r>
          </w:p>
        </w:tc>
        <w:tc>
          <w:tcPr>
            <w:tcW w:w="1812" w:type="dxa"/>
            <w:tcBorders>
              <w:top w:val="nil"/>
              <w:bottom w:val="nil"/>
            </w:tcBorders>
          </w:tcPr>
          <w:p>
            <w:pPr>
              <w:pStyle w:val="133"/>
              <w:tabs>
                <w:tab w:val="left" w:pos="355"/>
                <w:tab w:val="clear" w:pos="567"/>
              </w:tabs>
              <w:rPr>
                <w:rFonts w:hint="default"/>
                <w:lang w:val="en-US" w:eastAsia="zh-CN"/>
              </w:rPr>
            </w:pPr>
            <w:r>
              <w:rPr>
                <w:rFonts w:hint="eastAsia"/>
                <w:lang w:val="en-US" w:eastAsia="zh-CN"/>
              </w:rPr>
              <w:t>0.</w:t>
            </w:r>
            <w:r>
              <w:rPr>
                <w:rFonts w:hint="eastAsia"/>
                <w:lang w:eastAsia="zh-CN"/>
              </w:rPr>
              <w:t>8</w:t>
            </w:r>
            <w:r>
              <w:rPr>
                <w:lang w:eastAsia="zh-CN"/>
              </w:rPr>
              <w:t>73</w:t>
            </w:r>
            <w:r>
              <w:rPr>
                <w:rFonts w:hint="eastAsia"/>
                <w:lang w:val="en-US" w:eastAsia="zh-CN"/>
              </w:rPr>
              <w:t>0</w:t>
            </w:r>
          </w:p>
        </w:tc>
        <w:tc>
          <w:tcPr>
            <w:tcW w:w="1812" w:type="dxa"/>
            <w:tcBorders>
              <w:top w:val="nil"/>
              <w:bottom w:val="nil"/>
            </w:tcBorders>
          </w:tcPr>
          <w:p>
            <w:pPr>
              <w:pStyle w:val="133"/>
              <w:tabs>
                <w:tab w:val="left" w:pos="355"/>
                <w:tab w:val="clear" w:pos="567"/>
              </w:tabs>
              <w:rPr>
                <w:lang w:eastAsia="zh-CN"/>
              </w:rPr>
            </w:pPr>
            <w:r>
              <w:rPr>
                <w:rFonts w:hint="eastAsia"/>
                <w:lang w:val="en-US" w:eastAsia="zh-CN"/>
              </w:rPr>
              <w:t>0.89</w:t>
            </w:r>
            <w:r>
              <w:rPr>
                <w:lang w:eastAsia="zh-CN"/>
              </w:rPr>
              <w:t>09</w:t>
            </w:r>
          </w:p>
        </w:tc>
        <w:tc>
          <w:tcPr>
            <w:tcW w:w="1813" w:type="dxa"/>
            <w:tcBorders>
              <w:top w:val="nil"/>
              <w:bottom w:val="nil"/>
            </w:tcBorders>
          </w:tcPr>
          <w:p>
            <w:pPr>
              <w:pStyle w:val="133"/>
              <w:tabs>
                <w:tab w:val="left" w:pos="355"/>
                <w:tab w:val="clear" w:pos="567"/>
              </w:tabs>
              <w:rPr>
                <w:rFonts w:hint="default"/>
                <w:lang w:val="en-US" w:eastAsia="zh-CN"/>
              </w:rPr>
            </w:pPr>
            <w:r>
              <w:rPr>
                <w:rFonts w:hint="eastAsia"/>
                <w:lang w:val="en-US" w:eastAsia="zh-CN"/>
              </w:rPr>
              <w:t>1.1854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1812" w:type="dxa"/>
            <w:tcBorders>
              <w:top w:val="nil"/>
              <w:bottom w:val="nil"/>
            </w:tcBorders>
          </w:tcPr>
          <w:p>
            <w:pPr>
              <w:pStyle w:val="133"/>
              <w:tabs>
                <w:tab w:val="left" w:pos="355"/>
                <w:tab w:val="clear" w:pos="567"/>
              </w:tabs>
              <w:rPr>
                <w:rFonts w:hint="default"/>
                <w:lang w:val="en-US" w:eastAsia="zh-CN"/>
              </w:rPr>
            </w:pPr>
            <w:r>
              <w:rPr>
                <w:rFonts w:hint="eastAsia"/>
                <w:lang w:eastAsia="zh-CN"/>
              </w:rPr>
              <w:t>L</w:t>
            </w:r>
            <w:r>
              <w:rPr>
                <w:rFonts w:hint="eastAsia"/>
                <w:lang w:val="en-US" w:eastAsia="zh-CN"/>
              </w:rPr>
              <w:t>IF</w:t>
            </w:r>
          </w:p>
        </w:tc>
        <w:tc>
          <w:tcPr>
            <w:tcW w:w="1812" w:type="dxa"/>
            <w:tcBorders>
              <w:top w:val="nil"/>
              <w:bottom w:val="nil"/>
            </w:tcBorders>
          </w:tcPr>
          <w:p>
            <w:pPr>
              <w:pStyle w:val="133"/>
              <w:tabs>
                <w:tab w:val="left" w:pos="355"/>
                <w:tab w:val="clear" w:pos="567"/>
              </w:tabs>
              <w:rPr>
                <w:lang w:eastAsia="zh-CN"/>
              </w:rPr>
            </w:pPr>
            <w:r>
              <w:rPr>
                <w:rFonts w:hint="eastAsia"/>
                <w:lang w:val="en-US" w:eastAsia="zh-CN"/>
              </w:rPr>
              <w:t>0.8619</w:t>
            </w:r>
          </w:p>
        </w:tc>
        <w:tc>
          <w:tcPr>
            <w:tcW w:w="1812" w:type="dxa"/>
            <w:tcBorders>
              <w:top w:val="nil"/>
              <w:bottom w:val="nil"/>
            </w:tcBorders>
          </w:tcPr>
          <w:p>
            <w:pPr>
              <w:pStyle w:val="133"/>
              <w:tabs>
                <w:tab w:val="left" w:pos="355"/>
                <w:tab w:val="clear" w:pos="567"/>
              </w:tabs>
              <w:rPr>
                <w:rFonts w:hint="default"/>
                <w:lang w:val="en-US" w:eastAsia="zh-CN"/>
              </w:rPr>
            </w:pPr>
            <w:r>
              <w:rPr>
                <w:rFonts w:hint="eastAsia"/>
                <w:lang w:val="en-US" w:eastAsia="zh-CN"/>
              </w:rPr>
              <w:t>0.8439</w:t>
            </w:r>
          </w:p>
        </w:tc>
        <w:tc>
          <w:tcPr>
            <w:tcW w:w="1813" w:type="dxa"/>
            <w:tcBorders>
              <w:top w:val="nil"/>
              <w:bottom w:val="nil"/>
            </w:tcBorders>
          </w:tcPr>
          <w:p>
            <w:pPr>
              <w:pStyle w:val="133"/>
              <w:tabs>
                <w:tab w:val="left" w:pos="355"/>
                <w:tab w:val="clear" w:pos="567"/>
              </w:tabs>
              <w:rPr>
                <w:rFonts w:hint="default"/>
                <w:lang w:val="en-US" w:eastAsia="zh-CN"/>
              </w:rPr>
            </w:pPr>
            <w:r>
              <w:rPr>
                <w:rFonts w:hint="eastAsia"/>
                <w:lang w:val="en-US" w:eastAsia="zh-CN"/>
              </w:rPr>
              <w:t>2.1321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1812" w:type="dxa"/>
            <w:tcBorders>
              <w:top w:val="nil"/>
              <w:bottom w:val="nil"/>
            </w:tcBorders>
          </w:tcPr>
          <w:p>
            <w:pPr>
              <w:pStyle w:val="133"/>
              <w:tabs>
                <w:tab w:val="left" w:pos="355"/>
                <w:tab w:val="clear" w:pos="567"/>
              </w:tabs>
              <w:rPr>
                <w:rFonts w:hint="default"/>
                <w:lang w:val="en-US" w:eastAsia="zh-CN"/>
              </w:rPr>
            </w:pPr>
            <w:r>
              <w:rPr>
                <w:rFonts w:hint="eastAsia"/>
                <w:lang w:val="en-US" w:eastAsia="zh-CN"/>
              </w:rPr>
              <w:t>LBF</w:t>
            </w:r>
          </w:p>
        </w:tc>
        <w:tc>
          <w:tcPr>
            <w:tcW w:w="1812" w:type="dxa"/>
            <w:tcBorders>
              <w:top w:val="nil"/>
              <w:bottom w:val="nil"/>
            </w:tcBorders>
          </w:tcPr>
          <w:p>
            <w:pPr>
              <w:pStyle w:val="133"/>
              <w:tabs>
                <w:tab w:val="left" w:pos="355"/>
                <w:tab w:val="clear" w:pos="567"/>
              </w:tabs>
              <w:rPr>
                <w:rFonts w:hint="default"/>
                <w:lang w:val="en-US" w:eastAsia="zh-CN"/>
              </w:rPr>
            </w:pPr>
            <w:r>
              <w:rPr>
                <w:rFonts w:hint="eastAsia"/>
                <w:lang w:val="en-US" w:eastAsia="zh-CN"/>
              </w:rPr>
              <w:t>0.8190</w:t>
            </w:r>
          </w:p>
        </w:tc>
        <w:tc>
          <w:tcPr>
            <w:tcW w:w="1812" w:type="dxa"/>
            <w:tcBorders>
              <w:top w:val="nil"/>
              <w:bottom w:val="nil"/>
            </w:tcBorders>
          </w:tcPr>
          <w:p>
            <w:pPr>
              <w:pStyle w:val="133"/>
              <w:tabs>
                <w:tab w:val="left" w:pos="355"/>
                <w:tab w:val="clear" w:pos="567"/>
              </w:tabs>
              <w:rPr>
                <w:lang w:eastAsia="zh-CN"/>
              </w:rPr>
            </w:pPr>
            <w:r>
              <w:rPr>
                <w:rFonts w:hint="eastAsia"/>
                <w:lang w:val="en-US" w:eastAsia="zh-CN"/>
              </w:rPr>
              <w:t>0.</w:t>
            </w:r>
            <w:r>
              <w:rPr>
                <w:rFonts w:hint="eastAsia"/>
                <w:lang w:eastAsia="zh-CN"/>
              </w:rPr>
              <w:t>8</w:t>
            </w:r>
            <w:r>
              <w:rPr>
                <w:lang w:eastAsia="zh-CN"/>
              </w:rPr>
              <w:t>428</w:t>
            </w:r>
          </w:p>
        </w:tc>
        <w:tc>
          <w:tcPr>
            <w:tcW w:w="1813" w:type="dxa"/>
            <w:tcBorders>
              <w:top w:val="nil"/>
              <w:bottom w:val="nil"/>
            </w:tcBorders>
          </w:tcPr>
          <w:p>
            <w:pPr>
              <w:pStyle w:val="133"/>
              <w:tabs>
                <w:tab w:val="left" w:pos="355"/>
                <w:tab w:val="clear" w:pos="567"/>
              </w:tabs>
              <w:rPr>
                <w:rFonts w:hint="default"/>
                <w:lang w:val="en-US" w:eastAsia="zh-CN"/>
              </w:rPr>
            </w:pPr>
            <w:r>
              <w:rPr>
                <w:rFonts w:hint="eastAsia"/>
                <w:lang w:val="en-US" w:eastAsia="zh-CN"/>
              </w:rPr>
              <w:t>1.5433</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jc w:val="center"/>
        </w:trPr>
        <w:tc>
          <w:tcPr>
            <w:tcW w:w="1812" w:type="dxa"/>
            <w:tcBorders>
              <w:top w:val="nil"/>
            </w:tcBorders>
          </w:tcPr>
          <w:p>
            <w:pPr>
              <w:pStyle w:val="133"/>
              <w:tabs>
                <w:tab w:val="left" w:pos="355"/>
                <w:tab w:val="clear" w:pos="567"/>
              </w:tabs>
              <w:rPr>
                <w:rFonts w:hint="default"/>
                <w:lang w:val="en-US" w:eastAsia="zh-CN"/>
              </w:rPr>
            </w:pPr>
            <w:r>
              <w:rPr>
                <w:rFonts w:hint="eastAsia"/>
                <w:lang w:val="en-US" w:eastAsia="zh-CN"/>
              </w:rPr>
              <w:t>CV</w:t>
            </w:r>
          </w:p>
        </w:tc>
        <w:tc>
          <w:tcPr>
            <w:tcW w:w="1812" w:type="dxa"/>
            <w:tcBorders>
              <w:top w:val="nil"/>
            </w:tcBorders>
          </w:tcPr>
          <w:p>
            <w:pPr>
              <w:pStyle w:val="133"/>
              <w:tabs>
                <w:tab w:val="left" w:pos="355"/>
                <w:tab w:val="clear" w:pos="567"/>
              </w:tabs>
              <w:rPr>
                <w:rFonts w:hint="default"/>
                <w:lang w:val="en-US" w:eastAsia="zh-CN"/>
              </w:rPr>
            </w:pPr>
            <w:r>
              <w:rPr>
                <w:rFonts w:hint="eastAsia"/>
                <w:lang w:val="en-US" w:eastAsia="zh-CN"/>
              </w:rPr>
              <w:t>0.7443</w:t>
            </w:r>
          </w:p>
        </w:tc>
        <w:tc>
          <w:tcPr>
            <w:tcW w:w="1812" w:type="dxa"/>
            <w:tcBorders>
              <w:top w:val="nil"/>
            </w:tcBorders>
          </w:tcPr>
          <w:p>
            <w:pPr>
              <w:pStyle w:val="133"/>
              <w:tabs>
                <w:tab w:val="left" w:pos="355"/>
                <w:tab w:val="clear" w:pos="567"/>
              </w:tabs>
              <w:rPr>
                <w:rFonts w:hint="default"/>
                <w:lang w:val="en-US" w:eastAsia="zh-CN"/>
              </w:rPr>
            </w:pPr>
            <w:r>
              <w:rPr>
                <w:rFonts w:hint="eastAsia"/>
                <w:lang w:val="en-US" w:eastAsia="zh-CN"/>
              </w:rPr>
              <w:t>0.7566</w:t>
            </w:r>
          </w:p>
        </w:tc>
        <w:tc>
          <w:tcPr>
            <w:tcW w:w="1813" w:type="dxa"/>
            <w:tcBorders>
              <w:top w:val="nil"/>
            </w:tcBorders>
          </w:tcPr>
          <w:p>
            <w:pPr>
              <w:pStyle w:val="133"/>
              <w:tabs>
                <w:tab w:val="left" w:pos="355"/>
                <w:tab w:val="clear" w:pos="567"/>
              </w:tabs>
              <w:rPr>
                <w:rFonts w:hint="default"/>
                <w:lang w:val="en-US" w:eastAsia="zh-CN"/>
              </w:rPr>
            </w:pPr>
            <w:r>
              <w:rPr>
                <w:rFonts w:hint="eastAsia"/>
                <w:lang w:val="en-US" w:eastAsia="zh-CN"/>
              </w:rPr>
              <w:t>2.9801</w:t>
            </w:r>
          </w:p>
        </w:tc>
      </w:tr>
    </w:tbl>
    <w:p>
      <w:pPr>
        <w:pStyle w:val="133"/>
        <w:tabs>
          <w:tab w:val="left" w:pos="355"/>
          <w:tab w:val="clear" w:pos="567"/>
        </w:tabs>
        <w:ind w:firstLine="221" w:firstLineChars="100"/>
        <w:jc w:val="center"/>
        <w:rPr>
          <w:lang w:eastAsia="zh-CN"/>
        </w:rPr>
      </w:pPr>
      <w:r>
        <w:rPr>
          <w:rFonts w:hint="eastAsia"/>
          <w:b/>
          <w:bCs/>
          <w:lang w:eastAsia="zh-CN"/>
        </w:rPr>
        <w:t>T</w:t>
      </w:r>
      <w:r>
        <w:rPr>
          <w:b/>
          <w:bCs/>
          <w:lang w:eastAsia="zh-CN"/>
        </w:rPr>
        <w:t>able 1.</w:t>
      </w:r>
      <w:r>
        <w:t xml:space="preserve"> </w:t>
      </w:r>
      <w:r>
        <w:rPr>
          <w:lang w:eastAsia="zh-CN"/>
        </w:rPr>
        <w:t>BSDS 500</w:t>
      </w:r>
      <w:r>
        <w:rPr>
          <w:rFonts w:hint="eastAsia"/>
          <w:lang w:eastAsia="zh-CN"/>
        </w:rPr>
        <w:t>数据集的实验结果</w:t>
      </w:r>
      <w:r>
        <w:rPr>
          <w:lang w:eastAsia="zh-CN"/>
        </w:rPr>
        <w:t>.</w:t>
      </w:r>
    </w:p>
    <w:p>
      <w:pPr>
        <w:pStyle w:val="140"/>
      </w:pPr>
      <w:r>
        <w:t>Conclusion</w:t>
      </w:r>
    </w:p>
    <w:p>
      <w:pPr>
        <w:pStyle w:val="133"/>
        <w:tabs>
          <w:tab w:val="left" w:pos="355"/>
          <w:tab w:val="clear" w:pos="567"/>
        </w:tabs>
        <w:rPr>
          <w:rFonts w:hint="eastAsia"/>
          <w:lang w:val="en-US" w:eastAsia="zh-CN"/>
        </w:rPr>
      </w:pPr>
      <w:r>
        <w:rPr>
          <w:rFonts w:hint="eastAsia"/>
          <w:lang w:val="en-US" w:eastAsia="zh-CN"/>
        </w:rPr>
        <w:t xml:space="preserve">      </w:t>
      </w:r>
    </w:p>
    <w:p>
      <w:pPr>
        <w:pStyle w:val="133"/>
        <w:tabs>
          <w:tab w:val="left" w:pos="355"/>
          <w:tab w:val="clear" w:pos="567"/>
        </w:tabs>
        <w:rPr>
          <w:rFonts w:hint="default" w:eastAsiaTheme="minorEastAsia"/>
          <w:lang w:val="en-US" w:eastAsia="zh-CN"/>
        </w:rPr>
      </w:pPr>
      <w:r>
        <w:rPr>
          <w:rFonts w:hint="eastAsia"/>
          <w:lang w:val="en-US" w:eastAsia="zh-CN"/>
        </w:rPr>
        <w:tab/>
      </w:r>
      <w:r>
        <w:rPr>
          <w:rFonts w:hint="eastAsia"/>
          <w:lang w:eastAsia="zh-CN"/>
        </w:rPr>
        <w:t>本文深入研究了如何更好确定初始轮廓线以达到最佳的分割效果，将</w:t>
      </w:r>
      <w:r>
        <w:rPr>
          <w:rFonts w:hint="eastAsia"/>
          <w:lang w:val="en-US" w:eastAsia="zh-CN"/>
        </w:rPr>
        <w:t>KMeans聚类算法融入到区域水平集图像分割模型中，</w:t>
      </w:r>
      <w:r>
        <w:rPr>
          <w:rFonts w:hint="eastAsia"/>
          <w:lang w:eastAsia="zh-CN"/>
        </w:rPr>
        <w:t>避免了模型对初始曲线的敏感问题，同时，我们充分考虑了全局模型和局部模型在曲线演化过程中的影响，结合了</w:t>
      </w:r>
      <w:r>
        <w:rPr>
          <w:rFonts w:hint="eastAsia"/>
          <w:lang w:val="en-US" w:eastAsia="zh-CN"/>
        </w:rPr>
        <w:t>LBP算法的思想，</w:t>
      </w:r>
      <w:r>
        <w:rPr>
          <w:rFonts w:hint="eastAsia"/>
          <w:lang w:eastAsia="zh-CN"/>
        </w:rPr>
        <w:t>通过目标区域和背景区域灰度均值，加入了权重参数来调控全局能量项和局部能量项在演化过程中的比重，构造出了全新的能量泛函公式。为了证明本文模型相较于其它模型分割有效性，我们测试了该模型在不同类型图片下的分割效果并做了实验对比，实验结果显示，本文的模型效果更好，分割更加准确。下一步的工作可对模型进行进一步的改进，对于背景区域比较复杂的图像，会影响曲线的迭代，会使曲线过早的收敛在一些局部区域，可以考虑采用一些腐蚀膨胀图像处理技术</w:t>
      </w:r>
      <w:r>
        <w:rPr>
          <w:rFonts w:hint="eastAsia"/>
          <w:lang w:val="en-US" w:eastAsia="zh-CN"/>
        </w:rPr>
        <w:t xml:space="preserve"> ，降低非目标区域的影响。另外，KMeans聚类算法有时候给定的初始轮廓曲线不是很完美，而考虑到目标区域和背景区域的差异，可以通过直方图均衡化的方法提高图像的全局对比度，使亮的地方更亮，暗的地方更暗，增加目标区域和背景区域的对比度。</w:t>
      </w:r>
    </w:p>
    <w:p>
      <w:pPr>
        <w:rPr>
          <w:lang w:val="en-US"/>
        </w:rPr>
      </w:pPr>
    </w:p>
    <w:p>
      <w:pPr>
        <w:rPr>
          <w:lang w:val="en-US"/>
        </w:rPr>
      </w:pPr>
    </w:p>
    <w:p>
      <w:pPr>
        <w:pStyle w:val="140"/>
        <w:numPr>
          <w:ilvl w:val="0"/>
          <w:numId w:val="0"/>
        </w:numPr>
        <w:rPr>
          <w:rStyle w:val="158"/>
          <w:rFonts w:ascii="Times" w:hAnsi="Times"/>
          <w:sz w:val="22"/>
          <w:szCs w:val="22"/>
        </w:rPr>
      </w:pPr>
      <w:r>
        <w:t>Reference</w:t>
      </w:r>
    </w:p>
    <w:p>
      <w:pPr>
        <w:pStyle w:val="167"/>
        <w:widowControl w:val="0"/>
        <w:numPr>
          <w:ilvl w:val="0"/>
          <w:numId w:val="18"/>
        </w:numPr>
        <w:tabs>
          <w:tab w:val="left" w:pos="567"/>
        </w:tabs>
        <w:rPr>
          <w:rFonts w:hint="default" w:eastAsia="微软雅黑" w:cs="Times"/>
          <w:shd w:val="clear" w:color="auto" w:fill="FFFFFF"/>
          <w:lang w:val="en-US" w:eastAsia="zh-CN"/>
        </w:rPr>
      </w:pPr>
      <w:r>
        <w:rPr>
          <w:rFonts w:hint="eastAsia" w:eastAsia="微软雅黑" w:cs="Times"/>
          <w:shd w:val="clear" w:color="auto" w:fill="FFFFFF"/>
          <w:lang w:eastAsia="zh-CN"/>
        </w:rPr>
        <w:t>史娜</w:t>
      </w:r>
      <w:r>
        <w:rPr>
          <w:rFonts w:hint="eastAsia" w:eastAsia="微软雅黑" w:cs="Times"/>
          <w:shd w:val="clear" w:color="auto" w:fill="FFFFFF"/>
          <w:lang w:val="en-US" w:eastAsia="zh-CN"/>
        </w:rPr>
        <w:t>.基于变分水平集方法的图像分割和目标轮廓跟踪研究[D].中北大学,2014.</w:t>
      </w:r>
    </w:p>
    <w:p>
      <w:pPr>
        <w:pStyle w:val="167"/>
        <w:widowControl w:val="0"/>
        <w:numPr>
          <w:ilvl w:val="0"/>
          <w:numId w:val="18"/>
        </w:numPr>
        <w:tabs>
          <w:tab w:val="left" w:pos="567"/>
        </w:tabs>
        <w:rPr>
          <w:rFonts w:hint="default" w:eastAsia="微软雅黑" w:cs="Times"/>
          <w:shd w:val="clear" w:color="auto" w:fill="FFFFFF"/>
          <w:lang w:val="en-US" w:eastAsia="zh-CN"/>
        </w:rPr>
      </w:pPr>
      <w:r>
        <w:rPr>
          <w:rFonts w:hint="eastAsia" w:eastAsia="微软雅黑" w:cs="Times"/>
          <w:shd w:val="clear" w:color="auto" w:fill="FFFFFF"/>
          <w:lang w:eastAsia="zh-CN"/>
        </w:rPr>
        <w:t>李军</w:t>
      </w:r>
      <w:r>
        <w:rPr>
          <w:rFonts w:hint="eastAsia" w:eastAsia="微软雅黑" w:cs="Times"/>
          <w:shd w:val="clear" w:color="auto" w:fill="FFFFFF"/>
          <w:lang w:val="en-US" w:eastAsia="zh-CN"/>
        </w:rPr>
        <w:t>.基于活动轮廓模型的图像分割方法研究[D].西南交通大学,2017.</w:t>
      </w:r>
    </w:p>
    <w:p>
      <w:pPr>
        <w:pStyle w:val="167"/>
        <w:widowControl w:val="0"/>
        <w:numPr>
          <w:ilvl w:val="0"/>
          <w:numId w:val="18"/>
        </w:numPr>
        <w:tabs>
          <w:tab w:val="left" w:pos="567"/>
        </w:tabs>
        <w:rPr>
          <w:rFonts w:hint="eastAsia" w:eastAsia="微软雅黑" w:cs="Times"/>
          <w:shd w:val="clear" w:color="auto" w:fill="FFFFFF"/>
          <w:lang w:val="en-US" w:eastAsia="zh-CN"/>
        </w:rPr>
      </w:pPr>
      <w:r>
        <w:rPr>
          <w:rFonts w:hint="eastAsia" w:eastAsia="微软雅黑" w:cs="Times"/>
          <w:shd w:val="clear" w:color="auto" w:fill="FFFFFF"/>
          <w:lang w:val="en-US" w:eastAsia="zh-CN"/>
        </w:rPr>
        <w:t>孙研.基于智能优化算法的多阈值图像分割技术及其并行加速[D].南京理工大学,2014.</w:t>
      </w:r>
    </w:p>
    <w:p>
      <w:pPr>
        <w:pStyle w:val="167"/>
        <w:widowControl w:val="0"/>
        <w:numPr>
          <w:ilvl w:val="0"/>
          <w:numId w:val="18"/>
        </w:numPr>
        <w:tabs>
          <w:tab w:val="left" w:pos="567"/>
        </w:tabs>
        <w:rPr>
          <w:rFonts w:hint="default" w:cs="Times" w:eastAsiaTheme="minorEastAsia"/>
          <w:shd w:val="clear" w:color="auto" w:fill="FFFFFF"/>
          <w:lang w:val="en-US" w:eastAsia="zh-CN"/>
        </w:rPr>
      </w:pPr>
      <w:r>
        <w:rPr>
          <w:rFonts w:hint="eastAsia" w:cs="Times"/>
          <w:shd w:val="clear" w:color="auto" w:fill="FFFFFF"/>
          <w:lang w:val="en-US" w:eastAsia="zh-CN"/>
        </w:rPr>
        <w:t xml:space="preserve">Xie X,Wang T. A projection with SVM-Based active contour model for image segmentation[C]. </w:t>
      </w:r>
      <w:r>
        <w:rPr>
          <w:rFonts w:hint="eastAsia" w:cs="Times"/>
          <w:shd w:val="clear" w:color="auto" w:fill="FFFFFF"/>
          <w:lang w:val="en-US" w:eastAsia="zh-CN"/>
        </w:rPr>
        <w:tab/>
      </w:r>
      <w:r>
        <w:rPr>
          <w:rFonts w:hint="eastAsia" w:cs="Times"/>
          <w:shd w:val="clear" w:color="auto" w:fill="FFFFFF"/>
          <w:lang w:val="en-US" w:eastAsia="zh-CN"/>
        </w:rPr>
        <w:t>International Conference on Mechatronics and Machine Vision in Practice,IEEE,2017:1-4</w:t>
      </w:r>
    </w:p>
    <w:p>
      <w:pPr>
        <w:pStyle w:val="167"/>
        <w:widowControl w:val="0"/>
        <w:numPr>
          <w:ilvl w:val="0"/>
          <w:numId w:val="18"/>
        </w:numPr>
        <w:tabs>
          <w:tab w:val="left" w:pos="567"/>
        </w:tabs>
        <w:rPr>
          <w:rFonts w:eastAsia="微软雅黑" w:cs="Times"/>
          <w:shd w:val="clear" w:color="auto" w:fill="FFFFFF"/>
        </w:rPr>
      </w:pPr>
      <w:r>
        <w:rPr>
          <w:rFonts w:hint="eastAsia" w:eastAsia="微软雅黑" w:cs="Times"/>
          <w:shd w:val="clear" w:color="auto" w:fill="FFFFFF"/>
        </w:rPr>
        <w:t>Niu Sijie</w:t>
      </w:r>
      <w:r>
        <w:rPr>
          <w:rFonts w:hint="eastAsia" w:eastAsia="微软雅黑" w:cs="Times"/>
          <w:shd w:val="clear" w:color="auto" w:fill="FFFFFF"/>
          <w:lang w:eastAsia="zh-CN"/>
        </w:rPr>
        <w:t>,</w:t>
      </w:r>
      <w:r>
        <w:rPr>
          <w:rFonts w:hint="eastAsia" w:eastAsia="微软雅黑" w:cs="Times"/>
          <w:shd w:val="clear" w:color="auto" w:fill="FFFFFF"/>
        </w:rPr>
        <w:t>Chen Qiang</w:t>
      </w:r>
      <w:r>
        <w:rPr>
          <w:rFonts w:hint="eastAsia" w:eastAsia="微软雅黑" w:cs="Times"/>
          <w:shd w:val="clear" w:color="auto" w:fill="FFFFFF"/>
          <w:lang w:eastAsia="zh-CN"/>
        </w:rPr>
        <w:t>,</w:t>
      </w:r>
      <w:r>
        <w:rPr>
          <w:rFonts w:hint="eastAsia" w:eastAsia="微软雅黑" w:cs="Times"/>
          <w:shd w:val="clear" w:color="auto" w:fill="FFFFFF"/>
        </w:rPr>
        <w:t>Sisternes L D</w:t>
      </w:r>
      <w:r>
        <w:rPr>
          <w:rFonts w:hint="eastAsia" w:eastAsia="微软雅黑" w:cs="Times"/>
          <w:shd w:val="clear" w:color="auto" w:fill="FFFFFF"/>
          <w:lang w:eastAsia="zh-CN"/>
        </w:rPr>
        <w:t>,</w:t>
      </w:r>
      <w:r>
        <w:rPr>
          <w:rFonts w:hint="eastAsia" w:eastAsia="微软雅黑" w:cs="Times"/>
          <w:shd w:val="clear" w:color="auto" w:fill="FFFFFF"/>
        </w:rPr>
        <w:t>et al.Robust noise</w:t>
      </w:r>
      <w:r>
        <w:rPr>
          <w:rFonts w:hint="eastAsia" w:eastAsia="微软雅黑" w:cs="Times"/>
          <w:shd w:val="clear" w:color="auto" w:fill="FFFFFF"/>
          <w:lang w:eastAsia="zh-CN"/>
        </w:rPr>
        <w:t xml:space="preserve"> </w:t>
      </w:r>
      <w:r>
        <w:rPr>
          <w:rFonts w:eastAsia="微软雅黑" w:cs="Times"/>
          <w:shd w:val="clear" w:color="auto" w:fill="FFFFFF"/>
        </w:rPr>
        <w:t>region based active contour model</w:t>
      </w:r>
    </w:p>
    <w:p>
      <w:pPr>
        <w:pStyle w:val="167"/>
        <w:widowControl w:val="0"/>
        <w:tabs>
          <w:tab w:val="left" w:pos="567"/>
        </w:tabs>
        <w:ind w:left="0" w:firstLine="0"/>
        <w:rPr>
          <w:rFonts w:eastAsia="微软雅黑" w:cs="Times"/>
          <w:shd w:val="clear" w:color="auto" w:fill="FFFFFF"/>
        </w:rPr>
      </w:pPr>
      <w:r>
        <w:rPr>
          <w:rFonts w:eastAsia="微软雅黑" w:cs="Times"/>
          <w:shd w:val="clear" w:color="auto" w:fill="FFFFFF"/>
        </w:rPr>
        <w:tab/>
      </w:r>
      <w:r>
        <w:rPr>
          <w:rFonts w:eastAsia="微软雅黑" w:cs="Times"/>
          <w:shd w:val="clear" w:color="auto" w:fill="FFFFFF"/>
        </w:rPr>
        <w:t>via local similarity</w:t>
      </w:r>
      <w:r>
        <w:rPr>
          <w:rFonts w:hint="eastAsia" w:eastAsia="微软雅黑" w:cs="Times"/>
          <w:shd w:val="clear" w:color="auto" w:fill="FFFFFF"/>
          <w:lang w:eastAsia="zh-CN"/>
        </w:rPr>
        <w:t xml:space="preserve"> </w:t>
      </w:r>
      <w:r>
        <w:rPr>
          <w:rFonts w:hint="eastAsia" w:eastAsia="微软雅黑" w:cs="Times"/>
          <w:shd w:val="clear" w:color="auto" w:fill="FFFFFF"/>
        </w:rPr>
        <w:t>factor for image segmentation[J].Pattern Recognition</w:t>
      </w:r>
      <w:r>
        <w:rPr>
          <w:rFonts w:hint="eastAsia" w:eastAsia="微软雅黑" w:cs="Times"/>
          <w:shd w:val="clear" w:color="auto" w:fill="FFFFFF"/>
          <w:lang w:eastAsia="zh-CN"/>
        </w:rPr>
        <w:t>,</w:t>
      </w:r>
      <w:r>
        <w:rPr>
          <w:rFonts w:hint="eastAsia" w:eastAsia="微软雅黑" w:cs="Times"/>
          <w:shd w:val="clear" w:color="auto" w:fill="FFFFFF"/>
        </w:rPr>
        <w:t>2017</w:t>
      </w:r>
      <w:r>
        <w:rPr>
          <w:rFonts w:hint="eastAsia" w:eastAsia="微软雅黑" w:cs="Times"/>
          <w:shd w:val="clear" w:color="auto" w:fill="FFFFFF"/>
          <w:lang w:eastAsia="zh-CN"/>
        </w:rPr>
        <w:t>,</w:t>
      </w:r>
      <w:r>
        <w:rPr>
          <w:rFonts w:hint="eastAsia" w:eastAsia="微软雅黑" w:cs="Times"/>
          <w:shd w:val="clear" w:color="auto" w:fill="FFFFFF"/>
        </w:rPr>
        <w:t>61</w:t>
      </w:r>
      <w:r>
        <w:rPr>
          <w:rFonts w:hint="eastAsia" w:eastAsia="微软雅黑" w:cs="Times"/>
          <w:shd w:val="clear" w:color="auto" w:fill="FFFFFF"/>
          <w:lang w:eastAsia="zh-CN"/>
        </w:rPr>
        <w:t>:</w:t>
      </w:r>
      <w:r>
        <w:rPr>
          <w:rFonts w:hint="eastAsia" w:eastAsia="微软雅黑" w:cs="Times"/>
          <w:shd w:val="clear" w:color="auto" w:fill="FFFFFF"/>
        </w:rPr>
        <w:t>104-119</w:t>
      </w:r>
    </w:p>
    <w:p>
      <w:pPr>
        <w:pStyle w:val="167"/>
        <w:widowControl w:val="0"/>
        <w:numPr>
          <w:ilvl w:val="0"/>
          <w:numId w:val="18"/>
        </w:numPr>
        <w:tabs>
          <w:tab w:val="left" w:pos="567"/>
        </w:tabs>
        <w:ind w:left="550" w:hanging="525" w:hangingChars="250"/>
        <w:rPr>
          <w:rFonts w:eastAsia="微软雅黑" w:cs="Times"/>
          <w:shd w:val="clear" w:color="auto" w:fill="FFFFFF"/>
        </w:rPr>
      </w:pPr>
      <w:r>
        <w:rPr>
          <w:rFonts w:ascii="微软雅黑" w:hAnsi="微软雅黑" w:eastAsia="微软雅黑" w:cs="微软雅黑"/>
          <w:i w:val="0"/>
          <w:caps w:val="0"/>
          <w:color w:val="000000"/>
          <w:spacing w:val="0"/>
          <w:sz w:val="21"/>
          <w:szCs w:val="21"/>
          <w:shd w:val="clear" w:fill="FFFFFF"/>
        </w:rPr>
        <w:t>庞双双. 基于水平集的非匀质医学图像分割算法研究[D]. 2016.</w:t>
      </w:r>
    </w:p>
    <w:p>
      <w:pPr>
        <w:pStyle w:val="167"/>
        <w:widowControl w:val="0"/>
        <w:numPr>
          <w:ilvl w:val="0"/>
          <w:numId w:val="18"/>
        </w:numPr>
        <w:tabs>
          <w:tab w:val="left" w:pos="567"/>
        </w:tabs>
        <w:rPr>
          <w:rFonts w:eastAsia="微软雅黑" w:cs="Times"/>
          <w:shd w:val="clear" w:color="auto" w:fill="FFFFFF"/>
        </w:rPr>
      </w:pPr>
      <w:r>
        <w:rPr>
          <w:rFonts w:ascii="微软雅黑" w:hAnsi="微软雅黑" w:eastAsia="微软雅黑" w:cs="微软雅黑"/>
          <w:i w:val="0"/>
          <w:caps w:val="0"/>
          <w:color w:val="000000"/>
          <w:spacing w:val="0"/>
          <w:sz w:val="21"/>
          <w:szCs w:val="21"/>
          <w:shd w:val="clear" w:fill="FFFFFF"/>
        </w:rPr>
        <w:t>基于水平集的图像分割方法研究及其在医学图像中的应用[D]. 中国科学技术大学, 2009.</w:t>
      </w:r>
    </w:p>
    <w:p>
      <w:pPr>
        <w:pStyle w:val="167"/>
        <w:widowControl w:val="0"/>
        <w:tabs>
          <w:tab w:val="left" w:pos="567"/>
        </w:tabs>
        <w:ind w:left="565" w:hanging="565" w:hangingChars="257"/>
        <w:rPr>
          <w:rFonts w:cs="Times"/>
        </w:rPr>
      </w:pPr>
      <w:r>
        <w:rPr>
          <w:rFonts w:hint="eastAsia" w:eastAsia="微软雅黑" w:cs="Times"/>
          <w:shd w:val="clear" w:color="auto" w:fill="FFFFFF"/>
          <w:lang w:eastAsia="zh-CN"/>
        </w:rPr>
        <w:t>[</w:t>
      </w:r>
      <w:r>
        <w:rPr>
          <w:rFonts w:eastAsia="微软雅黑" w:cs="Times"/>
          <w:shd w:val="clear" w:color="auto" w:fill="FFFFFF"/>
          <w:lang w:eastAsia="zh-CN"/>
        </w:rPr>
        <w:t>8]</w:t>
      </w:r>
      <w:r>
        <w:rPr>
          <w:rFonts w:eastAsia="微软雅黑" w:cs="Times"/>
          <w:shd w:val="clear" w:color="auto" w:fill="FFFFFF"/>
          <w:lang w:eastAsia="zh-CN"/>
        </w:rPr>
        <w:tab/>
      </w:r>
      <w:r>
        <w:rPr>
          <w:rFonts w:ascii="微软雅黑" w:hAnsi="微软雅黑" w:eastAsia="微软雅黑" w:cs="微软雅黑"/>
          <w:i w:val="0"/>
          <w:caps w:val="0"/>
          <w:color w:val="000000"/>
          <w:spacing w:val="0"/>
          <w:sz w:val="21"/>
          <w:szCs w:val="21"/>
          <w:shd w:val="clear" w:fill="FFFFFF"/>
        </w:rPr>
        <w:t>Yang X , Gao X , Tao D , et al. An Efficient MRF Embedded Level Set Method for Image Segmentation[J]. IEEE Transactions on Image Processing, 2015, 24(1):9-21.</w:t>
      </w:r>
    </w:p>
    <w:p>
      <w:pPr>
        <w:pStyle w:val="167"/>
        <w:widowControl w:val="0"/>
        <w:tabs>
          <w:tab w:val="left" w:pos="567"/>
        </w:tabs>
        <w:ind w:left="565" w:hanging="565" w:hangingChars="257"/>
        <w:rPr>
          <w:rFonts w:cs="Times"/>
          <w:lang w:eastAsia="zh-CN"/>
        </w:rPr>
      </w:pPr>
      <w:r>
        <w:rPr>
          <w:rFonts w:hint="eastAsia" w:cs="Times"/>
          <w:lang w:eastAsia="zh-CN"/>
        </w:rPr>
        <w:t>[</w:t>
      </w:r>
      <w:r>
        <w:rPr>
          <w:rFonts w:cs="Times"/>
          <w:lang w:eastAsia="zh-CN"/>
        </w:rPr>
        <w:t>9]</w:t>
      </w:r>
      <w:r>
        <w:rPr>
          <w:rFonts w:cs="Times"/>
          <w:lang w:eastAsia="zh-CN"/>
        </w:rPr>
        <w:tab/>
      </w:r>
      <w:r>
        <w:rPr>
          <w:rFonts w:ascii="微软雅黑" w:hAnsi="微软雅黑" w:eastAsia="微软雅黑" w:cs="微软雅黑"/>
          <w:i w:val="0"/>
          <w:caps w:val="0"/>
          <w:color w:val="000000"/>
          <w:spacing w:val="0"/>
          <w:sz w:val="21"/>
          <w:szCs w:val="21"/>
          <w:shd w:val="clear" w:fill="FFFFFF"/>
        </w:rPr>
        <w:t>CASELLES, CATTE, COLL, et al. A geometric model for active contours in image processing[J]. Numerische Mathematik, 1993, 66(1):1-31.</w:t>
      </w:r>
    </w:p>
    <w:p>
      <w:pPr>
        <w:pStyle w:val="167"/>
        <w:widowControl w:val="0"/>
        <w:tabs>
          <w:tab w:val="left" w:pos="567"/>
        </w:tabs>
        <w:ind w:left="565" w:hanging="565" w:hangingChars="257"/>
        <w:rPr>
          <w:rFonts w:ascii="微软雅黑" w:hAnsi="微软雅黑" w:eastAsia="微软雅黑" w:cs="微软雅黑"/>
          <w:i w:val="0"/>
          <w:caps w:val="0"/>
          <w:color w:val="000000"/>
          <w:spacing w:val="0"/>
          <w:sz w:val="21"/>
          <w:szCs w:val="21"/>
          <w:shd w:val="clear" w:fill="FFFFFF"/>
        </w:rPr>
      </w:pPr>
      <w:r>
        <w:rPr>
          <w:rFonts w:hint="eastAsia" w:cs="Times"/>
          <w:lang w:eastAsia="zh-CN"/>
        </w:rPr>
        <w:t>[</w:t>
      </w:r>
      <w:r>
        <w:rPr>
          <w:rFonts w:cs="Times"/>
          <w:lang w:eastAsia="zh-CN"/>
        </w:rPr>
        <w:t>10]</w:t>
      </w:r>
      <w:r>
        <w:rPr>
          <w:rFonts w:cs="Times"/>
          <w:lang w:eastAsia="zh-CN"/>
        </w:rPr>
        <w:tab/>
      </w:r>
      <w:r>
        <w:rPr>
          <w:rFonts w:ascii="微软雅黑" w:hAnsi="微软雅黑" w:eastAsia="微软雅黑" w:cs="微软雅黑"/>
          <w:i w:val="0"/>
          <w:caps w:val="0"/>
          <w:color w:val="000000"/>
          <w:spacing w:val="0"/>
          <w:sz w:val="21"/>
          <w:szCs w:val="21"/>
          <w:shd w:val="clear" w:fill="FFFFFF"/>
        </w:rPr>
        <w:t>Liu C , Liu W , Xing W . An improved edge-based level set method combining local regional fitting information for noisy image segmentation[J]. Signal Processing, 2017, 130(Complete):12-21.</w:t>
      </w:r>
    </w:p>
    <w:p>
      <w:pPr>
        <w:pStyle w:val="167"/>
        <w:widowControl w:val="0"/>
        <w:tabs>
          <w:tab w:val="left" w:pos="567"/>
        </w:tabs>
        <w:ind w:left="565" w:hanging="539" w:hangingChars="257"/>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val="en-US" w:eastAsia="zh-CN"/>
        </w:rPr>
        <w:t xml:space="preserve">[11]  </w:t>
      </w:r>
      <w:r>
        <w:rPr>
          <w:rFonts w:ascii="微软雅黑" w:hAnsi="微软雅黑" w:eastAsia="微软雅黑" w:cs="微软雅黑"/>
          <w:i w:val="0"/>
          <w:caps w:val="0"/>
          <w:color w:val="000000"/>
          <w:spacing w:val="0"/>
          <w:sz w:val="21"/>
          <w:szCs w:val="21"/>
          <w:shd w:val="clear" w:fill="FFFFFF"/>
        </w:rPr>
        <w:t>杨松, 罗培, 罗浩元, et al. 基于改进的GAC模型图像分割算法[J]. 光学技术, 2016, v.42;No.238(02):92-99.</w:t>
      </w:r>
    </w:p>
    <w:p>
      <w:pPr>
        <w:pStyle w:val="167"/>
        <w:widowControl w:val="0"/>
        <w:tabs>
          <w:tab w:val="left" w:pos="567"/>
        </w:tabs>
        <w:ind w:left="565" w:hanging="539" w:hangingChars="257"/>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val="en-US" w:eastAsia="zh-CN"/>
        </w:rPr>
        <w:t xml:space="preserve">[12]  </w:t>
      </w:r>
      <w:r>
        <w:rPr>
          <w:rFonts w:ascii="微软雅黑" w:hAnsi="微软雅黑" w:eastAsia="微软雅黑" w:cs="微软雅黑"/>
          <w:i w:val="0"/>
          <w:caps w:val="0"/>
          <w:color w:val="000000"/>
          <w:spacing w:val="0"/>
          <w:sz w:val="21"/>
          <w:szCs w:val="21"/>
          <w:shd w:val="clear" w:fill="FFFFFF"/>
        </w:rPr>
        <w:t>Liu W , Shang Y , Yang X . Active contour model driven by local histogram fitting energy[J]. Pattern Recognition Letters, 2013, 34(6):655-662.</w:t>
      </w:r>
    </w:p>
    <w:p>
      <w:pPr>
        <w:pStyle w:val="167"/>
        <w:widowControl w:val="0"/>
        <w:tabs>
          <w:tab w:val="left" w:pos="567"/>
        </w:tabs>
        <w:ind w:left="565" w:hanging="539" w:hangingChars="257"/>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val="en-US" w:eastAsia="zh-CN"/>
        </w:rPr>
        <w:t xml:space="preserve">[13]  </w:t>
      </w:r>
      <w:r>
        <w:rPr>
          <w:rFonts w:ascii="微软雅黑" w:hAnsi="微软雅黑" w:eastAsia="微软雅黑" w:cs="微软雅黑"/>
          <w:i w:val="0"/>
          <w:caps w:val="0"/>
          <w:color w:val="000000"/>
          <w:spacing w:val="0"/>
          <w:sz w:val="21"/>
          <w:szCs w:val="21"/>
          <w:shd w:val="clear" w:fill="FFFFFF"/>
        </w:rPr>
        <w:t>Wang L , Chang Y , Wang H , et al. An active contour model based on local fitted images for image segmentation[J]. Information Sciences, 2017:S0020025516308556.</w:t>
      </w:r>
    </w:p>
    <w:p>
      <w:pPr>
        <w:pStyle w:val="167"/>
        <w:widowControl w:val="0"/>
        <w:tabs>
          <w:tab w:val="left" w:pos="567"/>
        </w:tabs>
        <w:ind w:left="565" w:hanging="539" w:hangingChars="257"/>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val="en-US" w:eastAsia="zh-CN"/>
        </w:rPr>
        <w:t xml:space="preserve">[14]  </w:t>
      </w:r>
      <w:r>
        <w:rPr>
          <w:rFonts w:ascii="微软雅黑" w:hAnsi="微软雅黑" w:eastAsia="微软雅黑" w:cs="微软雅黑"/>
          <w:i w:val="0"/>
          <w:caps w:val="0"/>
          <w:color w:val="000000"/>
          <w:spacing w:val="0"/>
          <w:sz w:val="21"/>
          <w:szCs w:val="21"/>
          <w:shd w:val="clear" w:fill="FFFFFF"/>
        </w:rPr>
        <w:t>Xu H, Jiang G, Mei Y, et al. A local Gaussian distribution fitting energy-based active contour model for image segmentation[J]. Computers &amp; Electrical Engineering, 2016:S0045790616301653.</w:t>
      </w:r>
    </w:p>
    <w:p>
      <w:pPr>
        <w:pStyle w:val="167"/>
        <w:widowControl w:val="0"/>
        <w:tabs>
          <w:tab w:val="left" w:pos="567"/>
        </w:tabs>
        <w:ind w:left="565" w:hanging="539" w:hangingChars="257"/>
        <w:rPr>
          <w:rFonts w:hint="default" w:ascii="微软雅黑" w:hAnsi="微软雅黑" w:eastAsia="微软雅黑" w:cs="微软雅黑"/>
          <w:i w:val="0"/>
          <w:caps w:val="0"/>
          <w:color w:val="000000"/>
          <w:spacing w:val="0"/>
          <w:sz w:val="21"/>
          <w:szCs w:val="21"/>
          <w:shd w:val="clear" w:fill="FFFFFF"/>
          <w:lang w:val="en-US" w:eastAsia="zh-CN"/>
        </w:rPr>
      </w:pPr>
      <w:r>
        <w:rPr>
          <w:rFonts w:hint="eastAsia" w:ascii="微软雅黑" w:hAnsi="微软雅黑" w:eastAsia="微软雅黑" w:cs="微软雅黑"/>
          <w:i w:val="0"/>
          <w:caps w:val="0"/>
          <w:color w:val="000000"/>
          <w:spacing w:val="0"/>
          <w:sz w:val="21"/>
          <w:szCs w:val="21"/>
          <w:shd w:val="clear" w:fill="FFFFFF"/>
          <w:lang w:val="en-US" w:eastAsia="zh-CN"/>
        </w:rPr>
        <w:t xml:space="preserve">[15]  </w:t>
      </w:r>
      <w:r>
        <w:rPr>
          <w:rFonts w:ascii="微软雅黑" w:hAnsi="微软雅黑" w:eastAsia="微软雅黑" w:cs="微软雅黑"/>
          <w:i w:val="0"/>
          <w:caps w:val="0"/>
          <w:color w:val="000000"/>
          <w:spacing w:val="0"/>
          <w:sz w:val="21"/>
          <w:szCs w:val="21"/>
          <w:shd w:val="clear" w:fill="FFFFFF"/>
        </w:rPr>
        <w:t>Mumford D , Shah J . Optimal approximations by piecewise smooth functions and associated variational problems[J]. Communications on Pure &amp; Applied Mathematics, 1989, 42(5):577-685.</w:t>
      </w:r>
    </w:p>
    <w:p>
      <w:pPr>
        <w:pStyle w:val="20"/>
        <w:ind w:left="630" w:hanging="630" w:hangingChars="300"/>
        <w:rPr>
          <w:rFonts w:hint="default" w:ascii="微软雅黑" w:hAnsi="微软雅黑" w:eastAsia="微软雅黑" w:cs="微软雅黑"/>
          <w:i w:val="0"/>
          <w:caps w:val="0"/>
          <w:color w:val="000000"/>
          <w:spacing w:val="0"/>
          <w:sz w:val="21"/>
          <w:szCs w:val="21"/>
          <w:shd w:val="clear" w:fill="FFFFFF"/>
          <w:lang w:val="en-US" w:eastAsia="zh-CN"/>
        </w:rPr>
      </w:pPr>
      <w:r>
        <w:rPr>
          <w:rFonts w:hint="eastAsia" w:ascii="微软雅黑" w:hAnsi="微软雅黑" w:eastAsia="微软雅黑" w:cs="微软雅黑"/>
          <w:i w:val="0"/>
          <w:caps w:val="0"/>
          <w:color w:val="000000"/>
          <w:spacing w:val="0"/>
          <w:sz w:val="21"/>
          <w:szCs w:val="21"/>
          <w:shd w:val="clear" w:fill="FFFFFF"/>
          <w:lang w:val="en-US" w:eastAsia="zh-CN"/>
        </w:rPr>
        <w:t xml:space="preserve">[16]   </w:t>
      </w:r>
      <w:r>
        <w:rPr>
          <w:rFonts w:ascii="微软雅黑" w:hAnsi="微软雅黑" w:eastAsia="微软雅黑" w:cs="微软雅黑"/>
          <w:i w:val="0"/>
          <w:caps w:val="0"/>
          <w:color w:val="000000"/>
          <w:spacing w:val="0"/>
          <w:sz w:val="21"/>
          <w:szCs w:val="21"/>
          <w:shd w:val="clear" w:fill="FFFFFF"/>
          <w:lang w:val="en-GB" w:eastAsia="en-US" w:bidi="ar-SA"/>
        </w:rPr>
        <w:t>Chan T F, Vese L A. Active contours without edges[J]. IEEE Transactions on Image Processing A Publication of the IEEE Signal Processing Society, 2001, 10(2):266-77.</w:t>
      </w:r>
    </w:p>
    <w:p>
      <w:pPr>
        <w:pStyle w:val="20"/>
        <w:ind w:left="630" w:hanging="630" w:hangingChars="300"/>
        <w:rPr>
          <w:rFonts w:hint="default" w:ascii="微软雅黑" w:hAnsi="微软雅黑" w:eastAsia="微软雅黑" w:cs="微软雅黑"/>
          <w:i w:val="0"/>
          <w:caps w:val="0"/>
          <w:color w:val="000000"/>
          <w:spacing w:val="0"/>
          <w:sz w:val="21"/>
          <w:szCs w:val="21"/>
          <w:shd w:val="clear" w:fill="FFFFFF"/>
          <w:lang w:val="en-US" w:eastAsia="zh-CN"/>
        </w:rPr>
      </w:pPr>
      <w:r>
        <w:rPr>
          <w:rFonts w:hint="eastAsia" w:ascii="微软雅黑" w:hAnsi="微软雅黑" w:eastAsia="微软雅黑" w:cs="微软雅黑"/>
          <w:i w:val="0"/>
          <w:caps w:val="0"/>
          <w:color w:val="000000"/>
          <w:spacing w:val="0"/>
          <w:sz w:val="21"/>
          <w:szCs w:val="21"/>
          <w:shd w:val="clear" w:fill="FFFFFF"/>
          <w:lang w:val="en-US" w:eastAsia="zh-CN"/>
        </w:rPr>
        <w:t xml:space="preserve">[17]   </w:t>
      </w:r>
      <w:r>
        <w:rPr>
          <w:rFonts w:ascii="微软雅黑" w:hAnsi="微软雅黑" w:eastAsia="微软雅黑" w:cs="微软雅黑"/>
          <w:i w:val="0"/>
          <w:caps w:val="0"/>
          <w:color w:val="000000"/>
          <w:spacing w:val="0"/>
          <w:sz w:val="21"/>
          <w:szCs w:val="21"/>
          <w:shd w:val="clear" w:fill="FFFFFF"/>
        </w:rPr>
        <w:t>Li C , Kao C Y , Gore J C , et al. Implicit Active Contours Driven by Local Binary Fitting Energy[C]// Computer Vision and Pattern Recognition, 2007. CVPR '07. IEEE</w:t>
      </w:r>
      <w:r>
        <w:rPr>
          <w:rFonts w:hint="eastAsia" w:ascii="微软雅黑" w:hAnsi="微软雅黑" w:eastAsia="微软雅黑" w:cs="微软雅黑"/>
          <w:i w:val="0"/>
          <w:caps w:val="0"/>
          <w:color w:val="000000"/>
          <w:spacing w:val="0"/>
          <w:sz w:val="21"/>
          <w:szCs w:val="21"/>
          <w:shd w:val="clear" w:fill="FFFFFF"/>
          <w:lang w:val="en-US" w:eastAsia="zh-CN"/>
        </w:rPr>
        <w:t xml:space="preserve"> </w:t>
      </w:r>
      <w:r>
        <w:rPr>
          <w:rFonts w:ascii="微软雅黑" w:hAnsi="微软雅黑" w:eastAsia="微软雅黑" w:cs="微软雅黑"/>
          <w:i w:val="0"/>
          <w:caps w:val="0"/>
          <w:color w:val="000000"/>
          <w:spacing w:val="0"/>
          <w:sz w:val="21"/>
          <w:szCs w:val="21"/>
          <w:shd w:val="clear" w:fill="FFFFFF"/>
        </w:rPr>
        <w:t>Conference on. IEEE, 2007.</w:t>
      </w:r>
    </w:p>
    <w:p>
      <w:pPr>
        <w:pStyle w:val="20"/>
        <w:ind w:left="630" w:hanging="630" w:hangingChars="300"/>
      </w:pPr>
      <w:r>
        <w:rPr>
          <w:rFonts w:hint="eastAsia" w:ascii="微软雅黑" w:hAnsi="微软雅黑" w:eastAsia="微软雅黑" w:cs="微软雅黑"/>
          <w:i w:val="0"/>
          <w:caps w:val="0"/>
          <w:color w:val="000000"/>
          <w:spacing w:val="0"/>
          <w:sz w:val="21"/>
          <w:szCs w:val="21"/>
          <w:shd w:val="clear" w:fill="FFFFFF"/>
          <w:lang w:val="en-US" w:eastAsia="zh-CN"/>
        </w:rPr>
        <w:t xml:space="preserve">[18]  </w:t>
      </w:r>
      <w:r>
        <w:rPr>
          <w:rFonts w:ascii="微软雅黑" w:hAnsi="微软雅黑" w:eastAsia="微软雅黑" w:cs="微软雅黑"/>
          <w:i w:val="0"/>
          <w:caps w:val="0"/>
          <w:color w:val="000000"/>
          <w:spacing w:val="0"/>
          <w:sz w:val="21"/>
          <w:szCs w:val="21"/>
          <w:shd w:val="clear" w:fill="FFFFFF"/>
        </w:rPr>
        <w:t>Zhang K , Song H , Zhang L . Active contours driven by local image fitting energy[J]. Pattern Recognition, 2010, 43(4):1199-1206.</w:t>
      </w:r>
    </w:p>
    <w:p>
      <w:pPr>
        <w:pStyle w:val="167"/>
        <w:widowControl w:val="0"/>
        <w:tabs>
          <w:tab w:val="left" w:pos="567"/>
        </w:tabs>
        <w:ind w:left="565" w:hanging="539" w:hangingChars="257"/>
        <w:rPr>
          <w:rFonts w:hint="default" w:ascii="微软雅黑" w:hAnsi="微软雅黑" w:eastAsia="微软雅黑" w:cs="微软雅黑"/>
          <w:i w:val="0"/>
          <w:caps w:val="0"/>
          <w:color w:val="000000"/>
          <w:spacing w:val="0"/>
          <w:sz w:val="21"/>
          <w:szCs w:val="21"/>
          <w:shd w:val="clear" w:fill="FFFFFF"/>
          <w:lang w:val="en-US" w:eastAsia="zh-CN"/>
        </w:rPr>
      </w:pPr>
    </w:p>
    <w:p>
      <w:pPr>
        <w:pStyle w:val="20"/>
        <w:ind w:left="630" w:hanging="630" w:hangingChars="300"/>
        <w:rPr>
          <w:rFonts w:hint="default" w:ascii="微软雅黑" w:hAnsi="微软雅黑" w:eastAsia="微软雅黑" w:cs="微软雅黑"/>
          <w:i w:val="0"/>
          <w:caps w:val="0"/>
          <w:color w:val="000000"/>
          <w:spacing w:val="0"/>
          <w:sz w:val="21"/>
          <w:szCs w:val="21"/>
          <w:shd w:val="clear" w:fill="FFFFFF"/>
          <w:lang w:val="en-US" w:eastAsia="zh-CN"/>
        </w:rPr>
      </w:pPr>
      <w:r>
        <w:rPr>
          <w:rFonts w:hint="eastAsia" w:ascii="微软雅黑" w:hAnsi="微软雅黑" w:eastAsia="微软雅黑" w:cs="微软雅黑"/>
          <w:i w:val="0"/>
          <w:caps w:val="0"/>
          <w:color w:val="000000"/>
          <w:spacing w:val="0"/>
          <w:sz w:val="21"/>
          <w:szCs w:val="21"/>
          <w:shd w:val="clear" w:fill="FFFFFF"/>
          <w:lang w:val="en-US" w:eastAsia="zh-CN"/>
        </w:rPr>
        <w:t xml:space="preserve">[19]  </w:t>
      </w:r>
      <w:r>
        <w:rPr>
          <w:rFonts w:ascii="微软雅黑" w:hAnsi="微软雅黑" w:eastAsia="微软雅黑" w:cs="微软雅黑"/>
          <w:i w:val="0"/>
          <w:caps w:val="0"/>
          <w:color w:val="000000"/>
          <w:spacing w:val="0"/>
          <w:sz w:val="21"/>
          <w:szCs w:val="21"/>
          <w:shd w:val="clear" w:fill="FFFFFF"/>
        </w:rPr>
        <w:t>Wang H J, Liu M. ACTIVE CONTOURS DRIVEN BY LOCAL GAUSSIAN DISTRIBUTION FITTING</w:t>
      </w:r>
      <w:r>
        <w:rPr>
          <w:rFonts w:hint="eastAsia" w:ascii="微软雅黑" w:hAnsi="微软雅黑" w:eastAsia="微软雅黑" w:cs="微软雅黑"/>
          <w:i w:val="0"/>
          <w:caps w:val="0"/>
          <w:color w:val="000000"/>
          <w:spacing w:val="0"/>
          <w:sz w:val="21"/>
          <w:szCs w:val="21"/>
          <w:shd w:val="clear" w:fill="FFFFFF"/>
          <w:lang w:val="en-US" w:eastAsia="zh-CN"/>
        </w:rPr>
        <w:t xml:space="preserve">  </w:t>
      </w:r>
      <w:r>
        <w:rPr>
          <w:rFonts w:ascii="微软雅黑" w:hAnsi="微软雅黑" w:eastAsia="微软雅黑" w:cs="微软雅黑"/>
          <w:i w:val="0"/>
          <w:caps w:val="0"/>
          <w:color w:val="000000"/>
          <w:spacing w:val="0"/>
          <w:sz w:val="21"/>
          <w:szCs w:val="21"/>
          <w:shd w:val="clear" w:fill="FFFFFF"/>
        </w:rPr>
        <w:t xml:space="preserve"> ENERGY BASED ON LOCAL ENTROPY[J]. International Journal of Pattern Recognition &amp; Artificial Intelligence, 2013, 27(06):12-699.</w:t>
      </w:r>
    </w:p>
    <w:p>
      <w:pPr>
        <w:pStyle w:val="20"/>
        <w:ind w:left="630" w:hanging="630" w:hangingChars="300"/>
        <w:rPr>
          <w:rFonts w:hint="default" w:ascii="微软雅黑" w:hAnsi="微软雅黑" w:eastAsia="微软雅黑" w:cs="微软雅黑"/>
          <w:i w:val="0"/>
          <w:caps w:val="0"/>
          <w:color w:val="000000"/>
          <w:spacing w:val="0"/>
          <w:sz w:val="21"/>
          <w:szCs w:val="21"/>
          <w:shd w:val="clear" w:fill="FFFFFF"/>
          <w:lang w:val="en-US" w:eastAsia="zh-CN"/>
        </w:rPr>
      </w:pPr>
      <w:r>
        <w:rPr>
          <w:rFonts w:hint="eastAsia" w:ascii="微软雅黑" w:hAnsi="微软雅黑" w:eastAsia="微软雅黑" w:cs="微软雅黑"/>
          <w:i w:val="0"/>
          <w:caps w:val="0"/>
          <w:color w:val="000000"/>
          <w:spacing w:val="0"/>
          <w:sz w:val="21"/>
          <w:szCs w:val="21"/>
          <w:shd w:val="clear" w:fill="FFFFFF"/>
          <w:lang w:val="en-US" w:eastAsia="zh-CN"/>
        </w:rPr>
        <w:t xml:space="preserve">[20]  </w:t>
      </w:r>
      <w:r>
        <w:rPr>
          <w:rFonts w:ascii="微软雅黑" w:hAnsi="微软雅黑" w:eastAsia="微软雅黑" w:cs="微软雅黑"/>
          <w:i w:val="0"/>
          <w:caps w:val="0"/>
          <w:color w:val="000000"/>
          <w:spacing w:val="0"/>
          <w:sz w:val="21"/>
          <w:szCs w:val="21"/>
          <w:shd w:val="clear" w:fill="FFFFFF"/>
        </w:rPr>
        <w:t>Wang Y , Wang L F , Xiang S , et al. Level set evolution with locally linear classification for image segmentation[C]// 18th IEEE International Conference on Image Processing, ICIP 2011, Brussels, Belgium, September 11-14, 2011. IEEE, 2011.</w:t>
      </w:r>
    </w:p>
    <w:p>
      <w:pPr>
        <w:pStyle w:val="20"/>
        <w:rPr>
          <w:rFonts w:hint="default" w:ascii="微软雅黑" w:hAnsi="微软雅黑" w:eastAsia="微软雅黑" w:cs="微软雅黑"/>
          <w:i w:val="0"/>
          <w:caps w:val="0"/>
          <w:color w:val="000000"/>
          <w:spacing w:val="0"/>
          <w:sz w:val="21"/>
          <w:szCs w:val="21"/>
          <w:shd w:val="clear" w:fill="FFFFFF"/>
          <w:lang w:val="en-US" w:eastAsia="zh-CN"/>
        </w:rPr>
      </w:pPr>
      <w:r>
        <w:rPr>
          <w:rFonts w:hint="eastAsia" w:ascii="微软雅黑" w:hAnsi="微软雅黑" w:eastAsia="微软雅黑" w:cs="微软雅黑"/>
          <w:i w:val="0"/>
          <w:caps w:val="0"/>
          <w:color w:val="000000"/>
          <w:spacing w:val="0"/>
          <w:sz w:val="21"/>
          <w:szCs w:val="21"/>
          <w:shd w:val="clear" w:fill="FFFFFF"/>
          <w:lang w:val="en-US" w:eastAsia="zh-CN"/>
        </w:rPr>
        <w:t xml:space="preserve">[21]  </w:t>
      </w:r>
      <w:r>
        <w:rPr>
          <w:rFonts w:hint="eastAsia" w:ascii="微软雅黑" w:hAnsi="微软雅黑" w:eastAsia="微软雅黑" w:cs="微软雅黑"/>
          <w:i w:val="0"/>
          <w:caps w:val="0"/>
          <w:color w:val="000000"/>
          <w:spacing w:val="0"/>
          <w:sz w:val="21"/>
          <w:szCs w:val="21"/>
          <w:shd w:val="clear" w:fill="FFFFFF"/>
        </w:rPr>
        <w:t>李玉功.K-means聚类算法的改进及其在彩色图像分割中的应用[D].安徽:安徽大学,2018.</w:t>
      </w:r>
    </w:p>
    <w:p>
      <w:pPr>
        <w:pStyle w:val="20"/>
        <w:ind w:left="420" w:hanging="420" w:hangingChars="200"/>
        <w:rPr>
          <w:rFonts w:hint="default" w:ascii="微软雅黑" w:hAnsi="微软雅黑" w:eastAsia="微软雅黑" w:cs="微软雅黑"/>
          <w:i w:val="0"/>
          <w:caps w:val="0"/>
          <w:color w:val="000000"/>
          <w:spacing w:val="0"/>
          <w:sz w:val="21"/>
          <w:szCs w:val="21"/>
          <w:shd w:val="clear" w:fill="FFFFFF"/>
          <w:lang w:val="en-US" w:eastAsia="zh-CN"/>
        </w:rPr>
      </w:pPr>
      <w:r>
        <w:rPr>
          <w:rFonts w:hint="eastAsia" w:ascii="微软雅黑" w:hAnsi="微软雅黑" w:eastAsia="微软雅黑" w:cs="微软雅黑"/>
          <w:i w:val="0"/>
          <w:caps w:val="0"/>
          <w:color w:val="000000"/>
          <w:spacing w:val="0"/>
          <w:sz w:val="21"/>
          <w:szCs w:val="21"/>
          <w:shd w:val="clear" w:fill="FFFFFF"/>
          <w:lang w:val="en-US" w:eastAsia="zh-CN"/>
        </w:rPr>
        <w:t xml:space="preserve">[22]  </w:t>
      </w:r>
      <w:r>
        <w:rPr>
          <w:rFonts w:ascii="微软雅黑" w:hAnsi="微软雅黑" w:eastAsia="微软雅黑" w:cs="微软雅黑"/>
          <w:i w:val="0"/>
          <w:caps w:val="0"/>
          <w:color w:val="000000"/>
          <w:spacing w:val="0"/>
          <w:sz w:val="21"/>
          <w:szCs w:val="21"/>
          <w:shd w:val="clear" w:fill="FFFFFF"/>
        </w:rPr>
        <w:t>Li C , Kao C Y , Gore J C , et al. Minimization of Region-Scalable Fitting Energy for Image Segmentation[J]. IEEE Transactions on Image Processing, 2008, 17(10):1940-1949.</w:t>
      </w:r>
    </w:p>
    <w:p>
      <w:pPr>
        <w:pStyle w:val="20"/>
        <w:ind w:left="630" w:hanging="630" w:hangingChars="300"/>
        <w:rPr>
          <w:rFonts w:hint="default" w:ascii="微软雅黑" w:hAnsi="微软雅黑" w:eastAsia="微软雅黑" w:cs="微软雅黑"/>
          <w:i w:val="0"/>
          <w:caps w:val="0"/>
          <w:color w:val="000000"/>
          <w:spacing w:val="0"/>
          <w:sz w:val="21"/>
          <w:szCs w:val="21"/>
          <w:shd w:val="clear" w:fill="FFFFFF"/>
          <w:lang w:val="en-US" w:eastAsia="zh-CN"/>
        </w:rPr>
      </w:pPr>
      <w:r>
        <w:rPr>
          <w:rFonts w:hint="eastAsia" w:ascii="微软雅黑" w:hAnsi="微软雅黑" w:eastAsia="微软雅黑" w:cs="微软雅黑"/>
          <w:i w:val="0"/>
          <w:caps w:val="0"/>
          <w:color w:val="000000"/>
          <w:spacing w:val="0"/>
          <w:sz w:val="21"/>
          <w:szCs w:val="21"/>
          <w:shd w:val="clear" w:fill="FFFFFF"/>
          <w:lang w:val="en-US" w:eastAsia="zh-CN"/>
        </w:rPr>
        <w:t xml:space="preserve">[23]  </w:t>
      </w:r>
      <w:r>
        <w:rPr>
          <w:rFonts w:hint="eastAsia" w:ascii="微软雅黑" w:hAnsi="微软雅黑" w:eastAsia="微软雅黑" w:cs="微软雅黑"/>
          <w:i w:val="0"/>
          <w:caps w:val="0"/>
          <w:color w:val="000000"/>
          <w:spacing w:val="0"/>
          <w:sz w:val="21"/>
          <w:szCs w:val="21"/>
          <w:shd w:val="clear" w:fill="FFFFFF"/>
        </w:rPr>
        <w:t>Ojala T, Pietikäinen M, Mäenpää T. Multiresolution Gray-Scale and Rotation Invariant Texture Classification with Local Binary Patterns[J]. IEEE Transactions on Pattern Analysis &amp; Machine Intelligence, 2002, 24(7):971-987.</w:t>
      </w:r>
    </w:p>
    <w:p>
      <w:pPr>
        <w:pStyle w:val="57"/>
        <w:keepNext w:val="0"/>
        <w:keepLines w:val="0"/>
        <w:widowControl/>
        <w:suppressLineNumbers w:val="0"/>
        <w:pBdr>
          <w:bottom w:val="none" w:color="auto" w:sz="0" w:space="0"/>
        </w:pBdr>
        <w:spacing w:before="0" w:beforeAutospacing="0" w:after="0" w:afterAutospacing="0" w:line="357" w:lineRule="atLeast"/>
        <w:ind w:left="0" w:right="0"/>
        <w:rPr>
          <w:rFonts w:hint="default" w:ascii="微软雅黑" w:hAnsi="微软雅黑" w:eastAsia="微软雅黑" w:cs="微软雅黑"/>
          <w:i w:val="0"/>
          <w:caps w:val="0"/>
          <w:color w:val="000000"/>
          <w:spacing w:val="0"/>
          <w:sz w:val="21"/>
          <w:szCs w:val="21"/>
          <w:shd w:val="clear" w:fill="FFFFFF"/>
          <w:lang w:val="en-US" w:eastAsia="zh-CN"/>
        </w:rPr>
      </w:pPr>
      <w:r>
        <w:rPr>
          <w:rFonts w:hint="eastAsia" w:ascii="微软雅黑" w:hAnsi="微软雅黑" w:eastAsia="微软雅黑" w:cs="微软雅黑"/>
          <w:i w:val="0"/>
          <w:caps w:val="0"/>
          <w:color w:val="000000"/>
          <w:spacing w:val="0"/>
          <w:sz w:val="21"/>
          <w:szCs w:val="21"/>
          <w:shd w:val="clear" w:fill="FFFFFF"/>
          <w:lang w:val="en-US" w:eastAsia="zh-CN"/>
        </w:rPr>
        <w:t xml:space="preserve">[24]  </w:t>
      </w:r>
      <w:r>
        <w:rPr>
          <w:rFonts w:hint="eastAsia" w:ascii="微软雅黑" w:hAnsi="微软雅黑" w:eastAsia="微软雅黑" w:cs="微软雅黑"/>
          <w:i w:val="0"/>
          <w:caps w:val="0"/>
          <w:color w:val="000000"/>
          <w:spacing w:val="0"/>
          <w:sz w:val="21"/>
          <w:szCs w:val="21"/>
          <w:shd w:val="clear" w:fill="FFFFFF"/>
        </w:rPr>
        <w:t>原野.偏微分方程图像分割模型研究[D].重庆:重庆大学,2012.</w:t>
      </w:r>
    </w:p>
    <w:p>
      <w:pPr>
        <w:pStyle w:val="20"/>
        <w:ind w:left="630" w:hanging="630" w:hangingChars="300"/>
        <w:rPr>
          <w:rFonts w:hint="default" w:eastAsiaTheme="minorEastAsia"/>
          <w:lang w:val="en-US" w:eastAsia="zh-CN"/>
        </w:rPr>
      </w:pPr>
      <w:r>
        <w:rPr>
          <w:rFonts w:hint="eastAsia" w:ascii="微软雅黑" w:hAnsi="微软雅黑" w:eastAsia="微软雅黑" w:cs="微软雅黑"/>
          <w:i w:val="0"/>
          <w:caps w:val="0"/>
          <w:color w:val="000000"/>
          <w:spacing w:val="0"/>
          <w:sz w:val="21"/>
          <w:szCs w:val="21"/>
          <w:shd w:val="clear" w:fill="FFFFFF"/>
          <w:lang w:val="en-US" w:eastAsia="zh-CN"/>
        </w:rPr>
        <w:t>[25]  Wang X F,Huang D S,Xu H. An efficient local Chan-Vese model for image segmentation[J].Pattern Recognition, 2010, 43(3):603-618.</w:t>
      </w:r>
    </w:p>
    <w:p>
      <w:pPr>
        <w:pStyle w:val="167"/>
        <w:widowControl w:val="0"/>
        <w:tabs>
          <w:tab w:val="left" w:pos="567"/>
        </w:tabs>
        <w:ind w:left="565" w:hanging="539" w:hangingChars="257"/>
        <w:rPr>
          <w:rFonts w:hint="default" w:ascii="微软雅黑" w:hAnsi="微软雅黑" w:eastAsia="微软雅黑" w:cs="微软雅黑"/>
          <w:i w:val="0"/>
          <w:caps w:val="0"/>
          <w:color w:val="000000"/>
          <w:spacing w:val="0"/>
          <w:sz w:val="21"/>
          <w:szCs w:val="21"/>
          <w:shd w:val="clear" w:fill="FFFFFF"/>
          <w:lang w:val="en-US" w:eastAsia="zh-CN"/>
        </w:rPr>
      </w:pPr>
    </w:p>
    <w:sectPr>
      <w:footnotePr>
        <w:pos w:val="beneathText"/>
      </w:footnotePr>
      <w:endnotePr>
        <w:numFmt w:val="chicago"/>
        <w:numStart w:val="4"/>
      </w:endnotePr>
      <w:type w:val="continuous"/>
      <w:pgSz w:w="11907" w:h="16840"/>
      <w:pgMar w:top="2268" w:right="1418" w:bottom="1531" w:left="1418"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abon">
    <w:altName w:val="Times New Roman"/>
    <w:panose1 w:val="00000000000000000000"/>
    <w:charset w:val="00"/>
    <w:family w:val="auto"/>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roman"/>
    <w:pitch w:val="default"/>
    <w:sig w:usb0="00000000" w:usb1="00000000" w:usb2="00000009" w:usb3="00000000" w:csb0="0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47"/>
      <w:lvlText w:val="%1."/>
      <w:lvlJc w:val="left"/>
      <w:pPr>
        <w:tabs>
          <w:tab w:val="left" w:pos="1492"/>
        </w:tabs>
        <w:ind w:left="1492" w:hanging="360"/>
      </w:pPr>
    </w:lvl>
  </w:abstractNum>
  <w:abstractNum w:abstractNumId="1">
    <w:nsid w:val="FFFFFF7D"/>
    <w:multiLevelType w:val="singleLevel"/>
    <w:tmpl w:val="FFFFFF7D"/>
    <w:lvl w:ilvl="0" w:tentative="0">
      <w:start w:val="1"/>
      <w:numFmt w:val="decimal"/>
      <w:pStyle w:val="35"/>
      <w:lvlText w:val="%1."/>
      <w:lvlJc w:val="left"/>
      <w:pPr>
        <w:tabs>
          <w:tab w:val="left" w:pos="1209"/>
        </w:tabs>
        <w:ind w:left="1209" w:hanging="360"/>
      </w:pPr>
    </w:lvl>
  </w:abstractNum>
  <w:abstractNum w:abstractNumId="2">
    <w:nsid w:val="FFFFFF7E"/>
    <w:multiLevelType w:val="singleLevel"/>
    <w:tmpl w:val="FFFFFF7E"/>
    <w:lvl w:ilvl="0" w:tentative="0">
      <w:start w:val="1"/>
      <w:numFmt w:val="decimal"/>
      <w:pStyle w:val="27"/>
      <w:lvlText w:val="%1."/>
      <w:lvlJc w:val="left"/>
      <w:pPr>
        <w:tabs>
          <w:tab w:val="left" w:pos="926"/>
        </w:tabs>
        <w:ind w:left="926" w:hanging="360"/>
      </w:pPr>
    </w:lvl>
  </w:abstractNum>
  <w:abstractNum w:abstractNumId="3">
    <w:nsid w:val="FFFFFF7F"/>
    <w:multiLevelType w:val="singleLevel"/>
    <w:tmpl w:val="FFFFFF7F"/>
    <w:lvl w:ilvl="0" w:tentative="0">
      <w:start w:val="1"/>
      <w:numFmt w:val="decimal"/>
      <w:pStyle w:val="12"/>
      <w:lvlText w:val="%1."/>
      <w:lvlJc w:val="left"/>
      <w:pPr>
        <w:tabs>
          <w:tab w:val="left" w:pos="643"/>
        </w:tabs>
        <w:ind w:left="643" w:hanging="360"/>
      </w:pPr>
    </w:lvl>
  </w:abstractNum>
  <w:abstractNum w:abstractNumId="4">
    <w:nsid w:val="FFFFFF80"/>
    <w:multiLevelType w:val="singleLevel"/>
    <w:tmpl w:val="FFFFFF80"/>
    <w:lvl w:ilvl="0" w:tentative="0">
      <w:start w:val="1"/>
      <w:numFmt w:val="bullet"/>
      <w:pStyle w:val="34"/>
      <w:lvlText w:val=""/>
      <w:lvlJc w:val="left"/>
      <w:pPr>
        <w:tabs>
          <w:tab w:val="left" w:pos="1492"/>
        </w:tabs>
        <w:ind w:left="1492" w:hanging="360"/>
      </w:pPr>
      <w:rPr>
        <w:rFonts w:hint="default" w:ascii="Symbol" w:hAnsi="Symbol"/>
      </w:rPr>
    </w:lvl>
  </w:abstractNum>
  <w:abstractNum w:abstractNumId="5">
    <w:nsid w:val="FFFFFF81"/>
    <w:multiLevelType w:val="singleLevel"/>
    <w:tmpl w:val="FFFFFF81"/>
    <w:lvl w:ilvl="0" w:tentative="0">
      <w:start w:val="1"/>
      <w:numFmt w:val="bullet"/>
      <w:pStyle w:val="14"/>
      <w:lvlText w:val=""/>
      <w:lvlJc w:val="left"/>
      <w:pPr>
        <w:tabs>
          <w:tab w:val="left" w:pos="1209"/>
        </w:tabs>
        <w:ind w:left="1209" w:hanging="360"/>
      </w:pPr>
      <w:rPr>
        <w:rFonts w:hint="default" w:ascii="Symbol" w:hAnsi="Symbol"/>
      </w:rPr>
    </w:lvl>
  </w:abstractNum>
  <w:abstractNum w:abstractNumId="6">
    <w:nsid w:val="FFFFFF82"/>
    <w:multiLevelType w:val="singleLevel"/>
    <w:tmpl w:val="FFFFFF82"/>
    <w:lvl w:ilvl="0" w:tentative="0">
      <w:start w:val="1"/>
      <w:numFmt w:val="bullet"/>
      <w:lvlText w:val=""/>
      <w:lvlJc w:val="left"/>
      <w:pPr>
        <w:tabs>
          <w:tab w:val="left" w:pos="926"/>
        </w:tabs>
        <w:ind w:left="926" w:hanging="360"/>
      </w:pPr>
      <w:rPr>
        <w:rFonts w:hint="default" w:ascii="Symbol" w:hAnsi="Symbol"/>
      </w:rPr>
    </w:lvl>
  </w:abstractNum>
  <w:abstractNum w:abstractNumId="7">
    <w:nsid w:val="FFFFFF83"/>
    <w:multiLevelType w:val="singleLevel"/>
    <w:tmpl w:val="FFFFFF83"/>
    <w:lvl w:ilvl="0" w:tentative="0">
      <w:start w:val="1"/>
      <w:numFmt w:val="bullet"/>
      <w:pStyle w:val="31"/>
      <w:lvlText w:val=""/>
      <w:lvlJc w:val="left"/>
      <w:pPr>
        <w:tabs>
          <w:tab w:val="left" w:pos="643"/>
        </w:tabs>
        <w:ind w:left="643" w:hanging="360"/>
      </w:pPr>
      <w:rPr>
        <w:rFonts w:hint="default" w:ascii="Symbol" w:hAnsi="Symbol"/>
      </w:rPr>
    </w:lvl>
  </w:abstractNum>
  <w:abstractNum w:abstractNumId="8">
    <w:nsid w:val="FFFFFF88"/>
    <w:multiLevelType w:val="singleLevel"/>
    <w:tmpl w:val="FFFFFF88"/>
    <w:lvl w:ilvl="0" w:tentative="0">
      <w:start w:val="1"/>
      <w:numFmt w:val="decimal"/>
      <w:pStyle w:val="16"/>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18"/>
      <w:lvlText w:val=""/>
      <w:lvlJc w:val="left"/>
      <w:pPr>
        <w:tabs>
          <w:tab w:val="left" w:pos="360"/>
        </w:tabs>
        <w:ind w:left="360" w:hanging="360"/>
      </w:pPr>
      <w:rPr>
        <w:rFonts w:hint="default" w:ascii="Symbol" w:hAnsi="Symbol"/>
      </w:rPr>
    </w:lvl>
  </w:abstractNum>
  <w:abstractNum w:abstractNumId="10">
    <w:nsid w:val="0761422B"/>
    <w:multiLevelType w:val="multilevel"/>
    <w:tmpl w:val="0761422B"/>
    <w:lvl w:ilvl="0" w:tentative="0">
      <w:start w:val="1"/>
      <w:numFmt w:val="decimal"/>
      <w:pStyle w:val="166"/>
      <w:lvlText w:val="%1."/>
      <w:lvlJc w:val="left"/>
      <w:pPr>
        <w:tabs>
          <w:tab w:val="left" w:pos="851"/>
        </w:tabs>
        <w:ind w:left="0" w:firstLine="0"/>
      </w:pPr>
      <w:rPr>
        <w:rFonts w:hint="default"/>
      </w:rPr>
    </w:lvl>
    <w:lvl w:ilvl="1" w:tentative="0">
      <w:start w:val="1"/>
      <w:numFmt w:val="decimal"/>
      <w:lvlText w:val="%1.%2."/>
      <w:lvlJc w:val="left"/>
      <w:pPr>
        <w:tabs>
          <w:tab w:val="left" w:pos="851"/>
        </w:tabs>
        <w:ind w:left="851" w:hanging="851"/>
      </w:pPr>
      <w:rPr>
        <w:rFonts w:hint="default"/>
      </w:rPr>
    </w:lvl>
    <w:lvl w:ilvl="2" w:tentative="0">
      <w:start w:val="1"/>
      <w:numFmt w:val="decimal"/>
      <w:lvlText w:val="%1.%2.%3."/>
      <w:lvlJc w:val="left"/>
      <w:pPr>
        <w:tabs>
          <w:tab w:val="left" w:pos="851"/>
        </w:tabs>
        <w:ind w:left="851" w:hanging="851"/>
      </w:pPr>
      <w:rPr>
        <w:rFonts w:hint="default"/>
      </w:rPr>
    </w:lvl>
    <w:lvl w:ilvl="3" w:tentative="0">
      <w:start w:val="1"/>
      <w:numFmt w:val="decimal"/>
      <w:lvlText w:val="%1.%2.%3.%4."/>
      <w:lvlJc w:val="left"/>
      <w:pPr>
        <w:tabs>
          <w:tab w:val="left" w:pos="1800"/>
        </w:tabs>
        <w:ind w:left="1728" w:hanging="648"/>
      </w:pPr>
      <w:rPr>
        <w:rFonts w:hint="default"/>
      </w:rPr>
    </w:lvl>
    <w:lvl w:ilvl="4" w:tentative="0">
      <w:start w:val="1"/>
      <w:numFmt w:val="decimal"/>
      <w:lvlText w:val="%1.%2.%3.%4.%5."/>
      <w:lvlJc w:val="left"/>
      <w:pPr>
        <w:tabs>
          <w:tab w:val="left" w:pos="2520"/>
        </w:tabs>
        <w:ind w:left="2232" w:hanging="792"/>
      </w:pPr>
      <w:rPr>
        <w:rFonts w:hint="default"/>
      </w:rPr>
    </w:lvl>
    <w:lvl w:ilvl="5" w:tentative="0">
      <w:start w:val="1"/>
      <w:numFmt w:val="decimal"/>
      <w:lvlText w:val="%1.%2.%3.%4.%5.%6."/>
      <w:lvlJc w:val="left"/>
      <w:pPr>
        <w:tabs>
          <w:tab w:val="left" w:pos="2880"/>
        </w:tabs>
        <w:ind w:left="2736" w:hanging="936"/>
      </w:pPr>
      <w:rPr>
        <w:rFonts w:hint="default"/>
      </w:rPr>
    </w:lvl>
    <w:lvl w:ilvl="6" w:tentative="0">
      <w:start w:val="1"/>
      <w:numFmt w:val="decimal"/>
      <w:lvlText w:val="%1.%2.%3.%4.%5.%6.%7."/>
      <w:lvlJc w:val="left"/>
      <w:pPr>
        <w:tabs>
          <w:tab w:val="left" w:pos="3600"/>
        </w:tabs>
        <w:ind w:left="3240" w:hanging="1080"/>
      </w:pPr>
      <w:rPr>
        <w:rFonts w:hint="default"/>
      </w:rPr>
    </w:lvl>
    <w:lvl w:ilvl="7" w:tentative="0">
      <w:start w:val="1"/>
      <w:numFmt w:val="decimal"/>
      <w:lvlText w:val="%1.%2.%3.%4.%5.%6.%7.%8."/>
      <w:lvlJc w:val="left"/>
      <w:pPr>
        <w:tabs>
          <w:tab w:val="left" w:pos="3960"/>
        </w:tabs>
        <w:ind w:left="3744" w:hanging="1224"/>
      </w:pPr>
      <w:rPr>
        <w:rFonts w:hint="default"/>
      </w:rPr>
    </w:lvl>
    <w:lvl w:ilvl="8" w:tentative="0">
      <w:start w:val="1"/>
      <w:numFmt w:val="decimal"/>
      <w:lvlText w:val="%1.%2.%3.%4.%5.%6.%7.%8.%9."/>
      <w:lvlJc w:val="left"/>
      <w:pPr>
        <w:tabs>
          <w:tab w:val="left" w:pos="4680"/>
        </w:tabs>
        <w:ind w:left="4320" w:hanging="1440"/>
      </w:pPr>
      <w:rPr>
        <w:rFonts w:hint="default"/>
      </w:rPr>
    </w:lvl>
  </w:abstractNum>
  <w:abstractNum w:abstractNumId="11">
    <w:nsid w:val="07B85171"/>
    <w:multiLevelType w:val="multilevel"/>
    <w:tmpl w:val="07B85171"/>
    <w:lvl w:ilvl="0" w:tentative="0">
      <w:start w:val="1"/>
      <w:numFmt w:val="bullet"/>
      <w:pStyle w:val="131"/>
      <w:lvlText w:val=""/>
      <w:lvlJc w:val="left"/>
      <w:pPr>
        <w:tabs>
          <w:tab w:val="left" w:pos="720"/>
        </w:tabs>
        <w:ind w:left="720" w:hanging="360"/>
      </w:pPr>
      <w:rPr>
        <w:rFonts w:hint="default" w:ascii="Symbol" w:hAnsi="Symbol"/>
        <w:color w:val="auto"/>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2">
    <w:nsid w:val="20A1719C"/>
    <w:multiLevelType w:val="multilevel"/>
    <w:tmpl w:val="20A1719C"/>
    <w:lvl w:ilvl="0" w:tentative="0">
      <w:start w:val="1"/>
      <w:numFmt w:val="upperRoman"/>
      <w:pStyle w:val="2"/>
      <w:lvlText w:val="Article %1."/>
      <w:lvlJc w:val="left"/>
      <w:pPr>
        <w:tabs>
          <w:tab w:val="left" w:pos="1440"/>
        </w:tabs>
        <w:ind w:left="0" w:firstLine="0"/>
      </w:pPr>
    </w:lvl>
    <w:lvl w:ilvl="1" w:tentative="0">
      <w:start w:val="1"/>
      <w:numFmt w:val="decimalZero"/>
      <w:pStyle w:val="3"/>
      <w:isLgl/>
      <w:lvlText w:val="Section %1.%2"/>
      <w:lvlJc w:val="left"/>
      <w:pPr>
        <w:tabs>
          <w:tab w:val="left" w:pos="1080"/>
        </w:tabs>
        <w:ind w:left="0" w:firstLine="0"/>
      </w:pPr>
    </w:lvl>
    <w:lvl w:ilvl="2" w:tentative="0">
      <w:start w:val="1"/>
      <w:numFmt w:val="lowerLetter"/>
      <w:pStyle w:val="4"/>
      <w:lvlText w:val="(%3)"/>
      <w:lvlJc w:val="left"/>
      <w:pPr>
        <w:tabs>
          <w:tab w:val="left" w:pos="720"/>
        </w:tabs>
        <w:ind w:left="720" w:hanging="432"/>
      </w:pPr>
    </w:lvl>
    <w:lvl w:ilvl="3" w:tentative="0">
      <w:start w:val="1"/>
      <w:numFmt w:val="lowerRoman"/>
      <w:pStyle w:val="5"/>
      <w:lvlText w:val="(%4)"/>
      <w:lvlJc w:val="right"/>
      <w:pPr>
        <w:tabs>
          <w:tab w:val="left" w:pos="864"/>
        </w:tabs>
        <w:ind w:left="864" w:hanging="144"/>
      </w:pPr>
    </w:lvl>
    <w:lvl w:ilvl="4" w:tentative="0">
      <w:start w:val="1"/>
      <w:numFmt w:val="decimal"/>
      <w:pStyle w:val="6"/>
      <w:lvlText w:val="%5)"/>
      <w:lvlJc w:val="left"/>
      <w:pPr>
        <w:tabs>
          <w:tab w:val="left" w:pos="1008"/>
        </w:tabs>
        <w:ind w:left="1008" w:hanging="432"/>
      </w:pPr>
    </w:lvl>
    <w:lvl w:ilvl="5" w:tentative="0">
      <w:start w:val="1"/>
      <w:numFmt w:val="lowerLetter"/>
      <w:pStyle w:val="7"/>
      <w:lvlText w:val="%6)"/>
      <w:lvlJc w:val="left"/>
      <w:pPr>
        <w:tabs>
          <w:tab w:val="left" w:pos="1152"/>
        </w:tabs>
        <w:ind w:left="1152" w:hanging="432"/>
      </w:pPr>
    </w:lvl>
    <w:lvl w:ilvl="6" w:tentative="0">
      <w:start w:val="1"/>
      <w:numFmt w:val="lowerRoman"/>
      <w:pStyle w:val="8"/>
      <w:lvlText w:val="%7)"/>
      <w:lvlJc w:val="right"/>
      <w:pPr>
        <w:tabs>
          <w:tab w:val="left" w:pos="1296"/>
        </w:tabs>
        <w:ind w:left="1296" w:hanging="288"/>
      </w:pPr>
    </w:lvl>
    <w:lvl w:ilvl="7" w:tentative="0">
      <w:start w:val="1"/>
      <w:numFmt w:val="lowerLetter"/>
      <w:pStyle w:val="9"/>
      <w:lvlText w:val="%8."/>
      <w:lvlJc w:val="left"/>
      <w:pPr>
        <w:tabs>
          <w:tab w:val="left" w:pos="1440"/>
        </w:tabs>
        <w:ind w:left="1440" w:hanging="432"/>
      </w:pPr>
    </w:lvl>
    <w:lvl w:ilvl="8" w:tentative="0">
      <w:start w:val="1"/>
      <w:numFmt w:val="lowerRoman"/>
      <w:pStyle w:val="10"/>
      <w:lvlText w:val="%9."/>
      <w:lvlJc w:val="right"/>
      <w:pPr>
        <w:tabs>
          <w:tab w:val="left" w:pos="1584"/>
        </w:tabs>
        <w:ind w:left="1584" w:hanging="144"/>
      </w:pPr>
    </w:lvl>
  </w:abstractNum>
  <w:abstractNum w:abstractNumId="13">
    <w:nsid w:val="59FE36CA"/>
    <w:multiLevelType w:val="singleLevel"/>
    <w:tmpl w:val="59FE36CA"/>
    <w:lvl w:ilvl="0" w:tentative="0">
      <w:start w:val="1"/>
      <w:numFmt w:val="decimal"/>
      <w:suff w:val="nothing"/>
      <w:lvlText w:val="（%1）"/>
      <w:lvlJc w:val="left"/>
    </w:lvl>
  </w:abstractNum>
  <w:abstractNum w:abstractNumId="14">
    <w:nsid w:val="5D9556E6"/>
    <w:multiLevelType w:val="multilevel"/>
    <w:tmpl w:val="5D9556E6"/>
    <w:lvl w:ilvl="0" w:tentative="0">
      <w:start w:val="1"/>
      <w:numFmt w:val="decimal"/>
      <w:lvlText w:val="[%1]"/>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5">
    <w:nsid w:val="63FF09B4"/>
    <w:multiLevelType w:val="multilevel"/>
    <w:tmpl w:val="63FF09B4"/>
    <w:lvl w:ilvl="0" w:tentative="0">
      <w:start w:val="1"/>
      <w:numFmt w:val="decimal"/>
      <w:pStyle w:val="140"/>
      <w:suff w:val="space"/>
      <w:lvlText w:val="%1."/>
      <w:lvlJc w:val="left"/>
      <w:pPr>
        <w:ind w:left="0" w:firstLine="0"/>
      </w:pPr>
      <w:rPr>
        <w:rFonts w:hint="default"/>
        <w:sz w:val="22"/>
      </w:rPr>
    </w:lvl>
    <w:lvl w:ilvl="1" w:tentative="0">
      <w:start w:val="1"/>
      <w:numFmt w:val="decimal"/>
      <w:suff w:val="space"/>
      <w:lvlText w:val="%1.%2."/>
      <w:lvlJc w:val="left"/>
      <w:pPr>
        <w:ind w:left="993" w:firstLine="0"/>
      </w:pPr>
      <w:rPr>
        <w:rFonts w:hint="default"/>
        <w:lang w:val="en-GB"/>
      </w:rPr>
    </w:lvl>
    <w:lvl w:ilvl="2" w:tentative="0">
      <w:start w:val="1"/>
      <w:numFmt w:val="decimal"/>
      <w:pStyle w:val="141"/>
      <w:suff w:val="space"/>
      <w:lvlText w:val="%1.%2.%3."/>
      <w:lvlJc w:val="left"/>
      <w:pPr>
        <w:ind w:left="1135" w:hanging="851"/>
      </w:pPr>
      <w:rPr>
        <w:rFonts w:hint="default"/>
        <w:i/>
      </w:rPr>
    </w:lvl>
    <w:lvl w:ilvl="3" w:tentative="0">
      <w:start w:val="1"/>
      <w:numFmt w:val="decimal"/>
      <w:lvlText w:val="%1.%2.%3.%4."/>
      <w:lvlJc w:val="left"/>
      <w:pPr>
        <w:tabs>
          <w:tab w:val="left" w:pos="1800"/>
        </w:tabs>
        <w:ind w:left="1728" w:hanging="648"/>
      </w:pPr>
      <w:rPr>
        <w:rFonts w:hint="default"/>
      </w:rPr>
    </w:lvl>
    <w:lvl w:ilvl="4" w:tentative="0">
      <w:start w:val="1"/>
      <w:numFmt w:val="decimal"/>
      <w:lvlText w:val="%1.%2.%3.%4.%5."/>
      <w:lvlJc w:val="left"/>
      <w:pPr>
        <w:tabs>
          <w:tab w:val="left" w:pos="2520"/>
        </w:tabs>
        <w:ind w:left="2232" w:hanging="792"/>
      </w:pPr>
      <w:rPr>
        <w:rFonts w:hint="default"/>
      </w:rPr>
    </w:lvl>
    <w:lvl w:ilvl="5" w:tentative="0">
      <w:start w:val="1"/>
      <w:numFmt w:val="decimal"/>
      <w:lvlText w:val="%1.%2.%3.%4.%5.%6."/>
      <w:lvlJc w:val="left"/>
      <w:pPr>
        <w:tabs>
          <w:tab w:val="left" w:pos="2880"/>
        </w:tabs>
        <w:ind w:left="2736" w:hanging="936"/>
      </w:pPr>
      <w:rPr>
        <w:rFonts w:hint="default"/>
      </w:rPr>
    </w:lvl>
    <w:lvl w:ilvl="6" w:tentative="0">
      <w:start w:val="1"/>
      <w:numFmt w:val="decimal"/>
      <w:lvlText w:val="%1.%2.%3.%4.%5.%6.%7."/>
      <w:lvlJc w:val="left"/>
      <w:pPr>
        <w:tabs>
          <w:tab w:val="left" w:pos="3600"/>
        </w:tabs>
        <w:ind w:left="3240" w:hanging="1080"/>
      </w:pPr>
      <w:rPr>
        <w:rFonts w:hint="default"/>
      </w:rPr>
    </w:lvl>
    <w:lvl w:ilvl="7" w:tentative="0">
      <w:start w:val="1"/>
      <w:numFmt w:val="decimal"/>
      <w:lvlText w:val="%1.%2.%3.%4.%5.%6.%7.%8."/>
      <w:lvlJc w:val="left"/>
      <w:pPr>
        <w:tabs>
          <w:tab w:val="left" w:pos="3960"/>
        </w:tabs>
        <w:ind w:left="3744" w:hanging="1224"/>
      </w:pPr>
      <w:rPr>
        <w:rFonts w:hint="default"/>
      </w:rPr>
    </w:lvl>
    <w:lvl w:ilvl="8" w:tentative="0">
      <w:start w:val="1"/>
      <w:numFmt w:val="decimal"/>
      <w:lvlText w:val="%1.%2.%3.%4.%5.%6.%7.%8.%9."/>
      <w:lvlJc w:val="left"/>
      <w:pPr>
        <w:tabs>
          <w:tab w:val="left" w:pos="4680"/>
        </w:tabs>
        <w:ind w:left="4320" w:hanging="1440"/>
      </w:pPr>
      <w:rPr>
        <w:rFonts w:hint="default"/>
      </w:rPr>
    </w:lvl>
  </w:abstractNum>
  <w:abstractNum w:abstractNumId="16">
    <w:nsid w:val="6568E66F"/>
    <w:multiLevelType w:val="singleLevel"/>
    <w:tmpl w:val="6568E66F"/>
    <w:lvl w:ilvl="0" w:tentative="0">
      <w:start w:val="1"/>
      <w:numFmt w:val="decimal"/>
      <w:suff w:val="nothing"/>
      <w:lvlText w:val="（%1）"/>
      <w:lvlJc w:val="left"/>
    </w:lvl>
  </w:abstractNum>
  <w:abstractNum w:abstractNumId="17">
    <w:nsid w:val="7E025F0A"/>
    <w:multiLevelType w:val="multilevel"/>
    <w:tmpl w:val="7E025F0A"/>
    <w:lvl w:ilvl="0" w:tentative="0">
      <w:start w:val="1"/>
      <w:numFmt w:val="decimal"/>
      <w:pStyle w:val="155"/>
      <w:lvlText w:val="%1."/>
      <w:lvlJc w:val="left"/>
      <w:pPr>
        <w:tabs>
          <w:tab w:val="left" w:pos="993"/>
        </w:tabs>
        <w:ind w:left="142" w:firstLine="0"/>
      </w:pPr>
      <w:rPr>
        <w:rFonts w:hint="default"/>
      </w:rPr>
    </w:lvl>
    <w:lvl w:ilvl="1" w:tentative="0">
      <w:start w:val="1"/>
      <w:numFmt w:val="decimal"/>
      <w:lvlText w:val="%1.%2."/>
      <w:lvlJc w:val="left"/>
      <w:pPr>
        <w:tabs>
          <w:tab w:val="left" w:pos="851"/>
        </w:tabs>
        <w:ind w:left="851" w:hanging="851"/>
      </w:pPr>
      <w:rPr>
        <w:rFonts w:hint="default"/>
      </w:rPr>
    </w:lvl>
    <w:lvl w:ilvl="2" w:tentative="0">
      <w:start w:val="1"/>
      <w:numFmt w:val="decimal"/>
      <w:lvlText w:val="%1.%2.%3."/>
      <w:lvlJc w:val="left"/>
      <w:pPr>
        <w:tabs>
          <w:tab w:val="left" w:pos="851"/>
        </w:tabs>
        <w:ind w:left="851" w:hanging="851"/>
      </w:pPr>
      <w:rPr>
        <w:rFonts w:hint="default"/>
      </w:rPr>
    </w:lvl>
    <w:lvl w:ilvl="3" w:tentative="0">
      <w:start w:val="1"/>
      <w:numFmt w:val="decimal"/>
      <w:lvlText w:val="%1.%2.%3.%4."/>
      <w:lvlJc w:val="left"/>
      <w:pPr>
        <w:tabs>
          <w:tab w:val="left" w:pos="1800"/>
        </w:tabs>
        <w:ind w:left="1728" w:hanging="648"/>
      </w:pPr>
      <w:rPr>
        <w:rFonts w:hint="default"/>
      </w:rPr>
    </w:lvl>
    <w:lvl w:ilvl="4" w:tentative="0">
      <w:start w:val="1"/>
      <w:numFmt w:val="decimal"/>
      <w:lvlText w:val="%1.%2.%3.%4.%5."/>
      <w:lvlJc w:val="left"/>
      <w:pPr>
        <w:tabs>
          <w:tab w:val="left" w:pos="2520"/>
        </w:tabs>
        <w:ind w:left="2232" w:hanging="792"/>
      </w:pPr>
      <w:rPr>
        <w:rFonts w:hint="default"/>
      </w:rPr>
    </w:lvl>
    <w:lvl w:ilvl="5" w:tentative="0">
      <w:start w:val="1"/>
      <w:numFmt w:val="decimal"/>
      <w:lvlText w:val="%1.%2.%3.%4.%5.%6."/>
      <w:lvlJc w:val="left"/>
      <w:pPr>
        <w:tabs>
          <w:tab w:val="left" w:pos="2880"/>
        </w:tabs>
        <w:ind w:left="2736" w:hanging="936"/>
      </w:pPr>
      <w:rPr>
        <w:rFonts w:hint="default"/>
      </w:rPr>
    </w:lvl>
    <w:lvl w:ilvl="6" w:tentative="0">
      <w:start w:val="1"/>
      <w:numFmt w:val="decimal"/>
      <w:lvlText w:val="%1.%2.%3.%4.%5.%6.%7."/>
      <w:lvlJc w:val="left"/>
      <w:pPr>
        <w:tabs>
          <w:tab w:val="left" w:pos="3600"/>
        </w:tabs>
        <w:ind w:left="3240" w:hanging="1080"/>
      </w:pPr>
      <w:rPr>
        <w:rFonts w:hint="default"/>
      </w:rPr>
    </w:lvl>
    <w:lvl w:ilvl="7" w:tentative="0">
      <w:start w:val="1"/>
      <w:numFmt w:val="decimal"/>
      <w:lvlText w:val="%1.%2.%3.%4.%5.%6.%7.%8."/>
      <w:lvlJc w:val="left"/>
      <w:pPr>
        <w:tabs>
          <w:tab w:val="left" w:pos="3960"/>
        </w:tabs>
        <w:ind w:left="3744" w:hanging="1224"/>
      </w:pPr>
      <w:rPr>
        <w:rFonts w:hint="default"/>
      </w:rPr>
    </w:lvl>
    <w:lvl w:ilvl="8" w:tentative="0">
      <w:start w:val="1"/>
      <w:numFmt w:val="decimal"/>
      <w:lvlText w:val="%1.%2.%3.%4.%5.%6.%7.%8.%9."/>
      <w:lvlJc w:val="left"/>
      <w:pPr>
        <w:tabs>
          <w:tab w:val="left" w:pos="4680"/>
        </w:tabs>
        <w:ind w:left="4320" w:hanging="1440"/>
      </w:pPr>
      <w:rPr>
        <w:rFonts w:hint="default"/>
      </w:rPr>
    </w:lvl>
  </w:abstractNum>
  <w:num w:numId="1">
    <w:abstractNumId w:val="12"/>
  </w:num>
  <w:num w:numId="2">
    <w:abstractNumId w:val="3"/>
  </w:num>
  <w:num w:numId="3">
    <w:abstractNumId w:val="5"/>
  </w:num>
  <w:num w:numId="4">
    <w:abstractNumId w:val="8"/>
  </w:num>
  <w:num w:numId="5">
    <w:abstractNumId w:val="9"/>
  </w:num>
  <w:num w:numId="6">
    <w:abstractNumId w:val="2"/>
  </w:num>
  <w:num w:numId="7">
    <w:abstractNumId w:val="7"/>
  </w:num>
  <w:num w:numId="8">
    <w:abstractNumId w:val="4"/>
  </w:num>
  <w:num w:numId="9">
    <w:abstractNumId w:val="1"/>
  </w:num>
  <w:num w:numId="10">
    <w:abstractNumId w:val="0"/>
  </w:num>
  <w:num w:numId="11">
    <w:abstractNumId w:val="11"/>
  </w:num>
  <w:num w:numId="12">
    <w:abstractNumId w:val="15"/>
  </w:num>
  <w:num w:numId="13">
    <w:abstractNumId w:val="17"/>
  </w:num>
  <w:num w:numId="14">
    <w:abstractNumId w:val="10"/>
  </w:num>
  <w:num w:numId="15">
    <w:abstractNumId w:val="6"/>
  </w:num>
  <w:num w:numId="16">
    <w:abstractNumId w:val="13"/>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nforcement="0"/>
  <w:defaultTabStop w:val="851"/>
  <w:displayHorizontalDrawingGridEvery w:val="1"/>
  <w:displayVerticalDrawingGridEvery w:val="1"/>
  <w:doNotUseMarginsForDrawingGridOrigin w:val="1"/>
  <w:drawingGridHorizontalOrigin w:val="1800"/>
  <w:drawingGridVerticalOrigin w:val="1440"/>
  <w:noPunctuationKerning w:val="1"/>
  <w:characterSpacingControl w:val="doNotCompress"/>
  <w:footnotePr>
    <w:pos w:val="beneathText"/>
  </w:footnotePr>
  <w:endnotePr>
    <w:numFmt w:val="chicago"/>
    <w:numStart w:val="4"/>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FAE"/>
    <w:rsid w:val="00011348"/>
    <w:rsid w:val="00012729"/>
    <w:rsid w:val="00021B2D"/>
    <w:rsid w:val="0004278D"/>
    <w:rsid w:val="00045DE0"/>
    <w:rsid w:val="0004785D"/>
    <w:rsid w:val="00047C3A"/>
    <w:rsid w:val="00051594"/>
    <w:rsid w:val="0005459B"/>
    <w:rsid w:val="00061AB1"/>
    <w:rsid w:val="000807DC"/>
    <w:rsid w:val="000916AA"/>
    <w:rsid w:val="00093E67"/>
    <w:rsid w:val="000A1842"/>
    <w:rsid w:val="000B59A9"/>
    <w:rsid w:val="000C06B9"/>
    <w:rsid w:val="000D2761"/>
    <w:rsid w:val="000D39A5"/>
    <w:rsid w:val="001009DE"/>
    <w:rsid w:val="00114A68"/>
    <w:rsid w:val="00137524"/>
    <w:rsid w:val="0015577E"/>
    <w:rsid w:val="00165E82"/>
    <w:rsid w:val="0017062B"/>
    <w:rsid w:val="00174C58"/>
    <w:rsid w:val="00181B9D"/>
    <w:rsid w:val="001858E6"/>
    <w:rsid w:val="00186FDC"/>
    <w:rsid w:val="00196C38"/>
    <w:rsid w:val="001B0BC7"/>
    <w:rsid w:val="001C1F4D"/>
    <w:rsid w:val="001E3E03"/>
    <w:rsid w:val="001E5EB2"/>
    <w:rsid w:val="001E6998"/>
    <w:rsid w:val="001F2E49"/>
    <w:rsid w:val="001F5959"/>
    <w:rsid w:val="001F7FFA"/>
    <w:rsid w:val="0020594F"/>
    <w:rsid w:val="0020798B"/>
    <w:rsid w:val="0021636B"/>
    <w:rsid w:val="00225BEF"/>
    <w:rsid w:val="002361DC"/>
    <w:rsid w:val="002420F0"/>
    <w:rsid w:val="00263378"/>
    <w:rsid w:val="00267F96"/>
    <w:rsid w:val="00283955"/>
    <w:rsid w:val="00286802"/>
    <w:rsid w:val="00293CF8"/>
    <w:rsid w:val="002A4768"/>
    <w:rsid w:val="002A5EB3"/>
    <w:rsid w:val="002B5B82"/>
    <w:rsid w:val="002C7B7F"/>
    <w:rsid w:val="002E78F1"/>
    <w:rsid w:val="002F67B5"/>
    <w:rsid w:val="003151C2"/>
    <w:rsid w:val="00317AFF"/>
    <w:rsid w:val="00320CC0"/>
    <w:rsid w:val="003410E8"/>
    <w:rsid w:val="003447C7"/>
    <w:rsid w:val="003509D5"/>
    <w:rsid w:val="00351150"/>
    <w:rsid w:val="0035380C"/>
    <w:rsid w:val="00356051"/>
    <w:rsid w:val="003608F8"/>
    <w:rsid w:val="00365814"/>
    <w:rsid w:val="00366116"/>
    <w:rsid w:val="00374408"/>
    <w:rsid w:val="00385DBD"/>
    <w:rsid w:val="00393A20"/>
    <w:rsid w:val="003D7A14"/>
    <w:rsid w:val="003E079C"/>
    <w:rsid w:val="003E5290"/>
    <w:rsid w:val="003F157A"/>
    <w:rsid w:val="003F651F"/>
    <w:rsid w:val="00415179"/>
    <w:rsid w:val="004167A9"/>
    <w:rsid w:val="0043016A"/>
    <w:rsid w:val="00444016"/>
    <w:rsid w:val="004801AB"/>
    <w:rsid w:val="00480A2E"/>
    <w:rsid w:val="00492DC3"/>
    <w:rsid w:val="004A08F7"/>
    <w:rsid w:val="004A4254"/>
    <w:rsid w:val="004A59FC"/>
    <w:rsid w:val="004A765D"/>
    <w:rsid w:val="004B59E2"/>
    <w:rsid w:val="004C1102"/>
    <w:rsid w:val="004C4882"/>
    <w:rsid w:val="004D4223"/>
    <w:rsid w:val="004D5C52"/>
    <w:rsid w:val="004E6507"/>
    <w:rsid w:val="004F241C"/>
    <w:rsid w:val="005100DF"/>
    <w:rsid w:val="00521A70"/>
    <w:rsid w:val="00536589"/>
    <w:rsid w:val="00552110"/>
    <w:rsid w:val="00554B83"/>
    <w:rsid w:val="005713E8"/>
    <w:rsid w:val="00571CE5"/>
    <w:rsid w:val="00581862"/>
    <w:rsid w:val="0059029D"/>
    <w:rsid w:val="00594CB3"/>
    <w:rsid w:val="005B57F9"/>
    <w:rsid w:val="005B6273"/>
    <w:rsid w:val="005C0987"/>
    <w:rsid w:val="005C24F9"/>
    <w:rsid w:val="005C68E9"/>
    <w:rsid w:val="005D224D"/>
    <w:rsid w:val="005E3740"/>
    <w:rsid w:val="005F03B4"/>
    <w:rsid w:val="006017CD"/>
    <w:rsid w:val="00607517"/>
    <w:rsid w:val="00646B92"/>
    <w:rsid w:val="006610A5"/>
    <w:rsid w:val="00663276"/>
    <w:rsid w:val="00670226"/>
    <w:rsid w:val="00670554"/>
    <w:rsid w:val="006830D9"/>
    <w:rsid w:val="00695C81"/>
    <w:rsid w:val="006A574A"/>
    <w:rsid w:val="006B68C5"/>
    <w:rsid w:val="006C3ED7"/>
    <w:rsid w:val="006E0350"/>
    <w:rsid w:val="006E490A"/>
    <w:rsid w:val="006F01FB"/>
    <w:rsid w:val="006F200D"/>
    <w:rsid w:val="006F70FD"/>
    <w:rsid w:val="00702BF4"/>
    <w:rsid w:val="007067F2"/>
    <w:rsid w:val="00716B9B"/>
    <w:rsid w:val="00716F0B"/>
    <w:rsid w:val="00721922"/>
    <w:rsid w:val="00723027"/>
    <w:rsid w:val="00724FA8"/>
    <w:rsid w:val="00740047"/>
    <w:rsid w:val="00743B1C"/>
    <w:rsid w:val="00751F5A"/>
    <w:rsid w:val="007623C4"/>
    <w:rsid w:val="007761CA"/>
    <w:rsid w:val="00783F19"/>
    <w:rsid w:val="00787198"/>
    <w:rsid w:val="00794B2A"/>
    <w:rsid w:val="00794FDB"/>
    <w:rsid w:val="007A3106"/>
    <w:rsid w:val="007A4C86"/>
    <w:rsid w:val="007A5ED1"/>
    <w:rsid w:val="007C6B21"/>
    <w:rsid w:val="007E11BB"/>
    <w:rsid w:val="007E6705"/>
    <w:rsid w:val="007E6981"/>
    <w:rsid w:val="007F5EE4"/>
    <w:rsid w:val="00802B43"/>
    <w:rsid w:val="00813BC7"/>
    <w:rsid w:val="00825840"/>
    <w:rsid w:val="008409B8"/>
    <w:rsid w:val="00846B44"/>
    <w:rsid w:val="008511CD"/>
    <w:rsid w:val="00856417"/>
    <w:rsid w:val="00862624"/>
    <w:rsid w:val="0086353D"/>
    <w:rsid w:val="008728F4"/>
    <w:rsid w:val="00880028"/>
    <w:rsid w:val="008C17CB"/>
    <w:rsid w:val="008C6D7E"/>
    <w:rsid w:val="008D700E"/>
    <w:rsid w:val="008E20F8"/>
    <w:rsid w:val="00910E31"/>
    <w:rsid w:val="00915BF1"/>
    <w:rsid w:val="00930B09"/>
    <w:rsid w:val="0093216B"/>
    <w:rsid w:val="009346B9"/>
    <w:rsid w:val="00935719"/>
    <w:rsid w:val="009373EC"/>
    <w:rsid w:val="009406AF"/>
    <w:rsid w:val="00941C3C"/>
    <w:rsid w:val="009429B3"/>
    <w:rsid w:val="0094392F"/>
    <w:rsid w:val="009608EE"/>
    <w:rsid w:val="009620A8"/>
    <w:rsid w:val="009670AA"/>
    <w:rsid w:val="0097014D"/>
    <w:rsid w:val="00996F1B"/>
    <w:rsid w:val="009A169E"/>
    <w:rsid w:val="009B7785"/>
    <w:rsid w:val="009D1149"/>
    <w:rsid w:val="009D7454"/>
    <w:rsid w:val="009E6CC0"/>
    <w:rsid w:val="009F014D"/>
    <w:rsid w:val="009F2090"/>
    <w:rsid w:val="009F2688"/>
    <w:rsid w:val="009F7438"/>
    <w:rsid w:val="009F7EBA"/>
    <w:rsid w:val="00A017A0"/>
    <w:rsid w:val="00A02FAE"/>
    <w:rsid w:val="00A10553"/>
    <w:rsid w:val="00A11A45"/>
    <w:rsid w:val="00A1341A"/>
    <w:rsid w:val="00A30F93"/>
    <w:rsid w:val="00A344CE"/>
    <w:rsid w:val="00A37D26"/>
    <w:rsid w:val="00A40771"/>
    <w:rsid w:val="00A466A5"/>
    <w:rsid w:val="00A47044"/>
    <w:rsid w:val="00A47EE7"/>
    <w:rsid w:val="00A56804"/>
    <w:rsid w:val="00A64670"/>
    <w:rsid w:val="00A65B91"/>
    <w:rsid w:val="00AA0FC2"/>
    <w:rsid w:val="00AA4F27"/>
    <w:rsid w:val="00AB3405"/>
    <w:rsid w:val="00AD0057"/>
    <w:rsid w:val="00AD23CD"/>
    <w:rsid w:val="00AD6A2C"/>
    <w:rsid w:val="00AF6FE1"/>
    <w:rsid w:val="00B03D79"/>
    <w:rsid w:val="00B204C2"/>
    <w:rsid w:val="00B47CC6"/>
    <w:rsid w:val="00B544D7"/>
    <w:rsid w:val="00B74158"/>
    <w:rsid w:val="00B75F6C"/>
    <w:rsid w:val="00BA0873"/>
    <w:rsid w:val="00BA4E71"/>
    <w:rsid w:val="00BB1F11"/>
    <w:rsid w:val="00BB6A60"/>
    <w:rsid w:val="00BB6DF3"/>
    <w:rsid w:val="00BC1D18"/>
    <w:rsid w:val="00BD55B1"/>
    <w:rsid w:val="00BE50D3"/>
    <w:rsid w:val="00C03293"/>
    <w:rsid w:val="00C03C0E"/>
    <w:rsid w:val="00C157DC"/>
    <w:rsid w:val="00C16721"/>
    <w:rsid w:val="00C1698B"/>
    <w:rsid w:val="00C2106E"/>
    <w:rsid w:val="00C2667D"/>
    <w:rsid w:val="00C316B3"/>
    <w:rsid w:val="00C32493"/>
    <w:rsid w:val="00C352AD"/>
    <w:rsid w:val="00C81717"/>
    <w:rsid w:val="00C85F5F"/>
    <w:rsid w:val="00C925C2"/>
    <w:rsid w:val="00C94378"/>
    <w:rsid w:val="00CA0863"/>
    <w:rsid w:val="00CB0070"/>
    <w:rsid w:val="00CB14B2"/>
    <w:rsid w:val="00CB4826"/>
    <w:rsid w:val="00CC16AE"/>
    <w:rsid w:val="00CD0C15"/>
    <w:rsid w:val="00CD30BF"/>
    <w:rsid w:val="00CE42A5"/>
    <w:rsid w:val="00CF054E"/>
    <w:rsid w:val="00D0015C"/>
    <w:rsid w:val="00D06DE8"/>
    <w:rsid w:val="00D2133C"/>
    <w:rsid w:val="00D21DD8"/>
    <w:rsid w:val="00D26F1E"/>
    <w:rsid w:val="00D30CE7"/>
    <w:rsid w:val="00D31BE8"/>
    <w:rsid w:val="00D326C1"/>
    <w:rsid w:val="00D3329F"/>
    <w:rsid w:val="00D47436"/>
    <w:rsid w:val="00D47E62"/>
    <w:rsid w:val="00D5522F"/>
    <w:rsid w:val="00D64E36"/>
    <w:rsid w:val="00D71213"/>
    <w:rsid w:val="00D71234"/>
    <w:rsid w:val="00D860D1"/>
    <w:rsid w:val="00D86A94"/>
    <w:rsid w:val="00DB080C"/>
    <w:rsid w:val="00DB14E0"/>
    <w:rsid w:val="00DB787F"/>
    <w:rsid w:val="00DF3C00"/>
    <w:rsid w:val="00E02E35"/>
    <w:rsid w:val="00E149B0"/>
    <w:rsid w:val="00E16B5A"/>
    <w:rsid w:val="00E174AF"/>
    <w:rsid w:val="00E27DB1"/>
    <w:rsid w:val="00E31187"/>
    <w:rsid w:val="00E41FBC"/>
    <w:rsid w:val="00E91CA5"/>
    <w:rsid w:val="00EA3F4B"/>
    <w:rsid w:val="00ED2D3F"/>
    <w:rsid w:val="00EF1C8B"/>
    <w:rsid w:val="00EF428E"/>
    <w:rsid w:val="00F1188D"/>
    <w:rsid w:val="00F142D9"/>
    <w:rsid w:val="00F3066B"/>
    <w:rsid w:val="00F37259"/>
    <w:rsid w:val="00F53994"/>
    <w:rsid w:val="00F57E9B"/>
    <w:rsid w:val="00F80BF9"/>
    <w:rsid w:val="00F93A39"/>
    <w:rsid w:val="00F94D70"/>
    <w:rsid w:val="00F97499"/>
    <w:rsid w:val="00FA2199"/>
    <w:rsid w:val="00FA7ECE"/>
    <w:rsid w:val="00FB26E3"/>
    <w:rsid w:val="00FB3A28"/>
    <w:rsid w:val="00FD0B8D"/>
    <w:rsid w:val="00FD1FE8"/>
    <w:rsid w:val="00FD3975"/>
    <w:rsid w:val="00FE566B"/>
    <w:rsid w:val="00FE5FA4"/>
    <w:rsid w:val="00FF0E5E"/>
    <w:rsid w:val="00FF425B"/>
    <w:rsid w:val="00FF66CD"/>
    <w:rsid w:val="00FF6A83"/>
    <w:rsid w:val="018074CA"/>
    <w:rsid w:val="01A876B8"/>
    <w:rsid w:val="029A2434"/>
    <w:rsid w:val="02E015FB"/>
    <w:rsid w:val="049B4EE1"/>
    <w:rsid w:val="0A20036D"/>
    <w:rsid w:val="0C3E5904"/>
    <w:rsid w:val="0C4E5C8A"/>
    <w:rsid w:val="0CED0FF9"/>
    <w:rsid w:val="0D494C83"/>
    <w:rsid w:val="0E29180A"/>
    <w:rsid w:val="0E5F39D9"/>
    <w:rsid w:val="0F281201"/>
    <w:rsid w:val="0F5E4815"/>
    <w:rsid w:val="100500B6"/>
    <w:rsid w:val="10553DE5"/>
    <w:rsid w:val="105E76E1"/>
    <w:rsid w:val="13E24854"/>
    <w:rsid w:val="16CA7277"/>
    <w:rsid w:val="17175C17"/>
    <w:rsid w:val="18300B0B"/>
    <w:rsid w:val="18AD09F3"/>
    <w:rsid w:val="19AB6108"/>
    <w:rsid w:val="19DB61EC"/>
    <w:rsid w:val="19F142F3"/>
    <w:rsid w:val="1A6D47D3"/>
    <w:rsid w:val="1B3F6AFF"/>
    <w:rsid w:val="1B4855DC"/>
    <w:rsid w:val="1BC35176"/>
    <w:rsid w:val="1BFB2FDF"/>
    <w:rsid w:val="1BFC481E"/>
    <w:rsid w:val="1C4D563D"/>
    <w:rsid w:val="1D0609CB"/>
    <w:rsid w:val="1FB673E6"/>
    <w:rsid w:val="214927F5"/>
    <w:rsid w:val="214B05B5"/>
    <w:rsid w:val="21622AC8"/>
    <w:rsid w:val="224F5D12"/>
    <w:rsid w:val="22DA378A"/>
    <w:rsid w:val="237B1F8A"/>
    <w:rsid w:val="24186DAE"/>
    <w:rsid w:val="24ED106C"/>
    <w:rsid w:val="25071C16"/>
    <w:rsid w:val="259D0A93"/>
    <w:rsid w:val="26225AC2"/>
    <w:rsid w:val="293D5C5D"/>
    <w:rsid w:val="2B9C7C36"/>
    <w:rsid w:val="2CCA0B52"/>
    <w:rsid w:val="2CD50687"/>
    <w:rsid w:val="2D244A07"/>
    <w:rsid w:val="2D330C1C"/>
    <w:rsid w:val="2D3C63D6"/>
    <w:rsid w:val="2D477361"/>
    <w:rsid w:val="2D941305"/>
    <w:rsid w:val="2E030A05"/>
    <w:rsid w:val="2E7C164B"/>
    <w:rsid w:val="2F6B0839"/>
    <w:rsid w:val="30F3697C"/>
    <w:rsid w:val="315344A4"/>
    <w:rsid w:val="31DE108F"/>
    <w:rsid w:val="31E72C0D"/>
    <w:rsid w:val="34F40994"/>
    <w:rsid w:val="35A415F7"/>
    <w:rsid w:val="35FB641A"/>
    <w:rsid w:val="37217EF0"/>
    <w:rsid w:val="38482F8E"/>
    <w:rsid w:val="3933206B"/>
    <w:rsid w:val="3A14335E"/>
    <w:rsid w:val="3ACD3E7A"/>
    <w:rsid w:val="3C8F33E2"/>
    <w:rsid w:val="3D6C27C4"/>
    <w:rsid w:val="3F134F7A"/>
    <w:rsid w:val="3F8C237B"/>
    <w:rsid w:val="40355497"/>
    <w:rsid w:val="42C05003"/>
    <w:rsid w:val="44D341D7"/>
    <w:rsid w:val="45BC5B4A"/>
    <w:rsid w:val="472E7C38"/>
    <w:rsid w:val="47537CE0"/>
    <w:rsid w:val="47760341"/>
    <w:rsid w:val="4882165F"/>
    <w:rsid w:val="48840413"/>
    <w:rsid w:val="492E1950"/>
    <w:rsid w:val="49426931"/>
    <w:rsid w:val="4A0348ED"/>
    <w:rsid w:val="4B076012"/>
    <w:rsid w:val="4B463C02"/>
    <w:rsid w:val="4CB139A7"/>
    <w:rsid w:val="4E844366"/>
    <w:rsid w:val="4EA53BD9"/>
    <w:rsid w:val="4F3737F1"/>
    <w:rsid w:val="4FBE43C3"/>
    <w:rsid w:val="50727F35"/>
    <w:rsid w:val="52114AB5"/>
    <w:rsid w:val="533A318C"/>
    <w:rsid w:val="53452C34"/>
    <w:rsid w:val="53487036"/>
    <w:rsid w:val="5572463E"/>
    <w:rsid w:val="573C1E23"/>
    <w:rsid w:val="57935C4F"/>
    <w:rsid w:val="586001FB"/>
    <w:rsid w:val="588D61A9"/>
    <w:rsid w:val="58BD5528"/>
    <w:rsid w:val="58D62411"/>
    <w:rsid w:val="58DE7A3A"/>
    <w:rsid w:val="59DF7AFC"/>
    <w:rsid w:val="59E52D73"/>
    <w:rsid w:val="5A7D16C0"/>
    <w:rsid w:val="5A934C0D"/>
    <w:rsid w:val="5C3B2D35"/>
    <w:rsid w:val="5D3B6CB3"/>
    <w:rsid w:val="5E7F401D"/>
    <w:rsid w:val="5F744838"/>
    <w:rsid w:val="613A6F44"/>
    <w:rsid w:val="62172567"/>
    <w:rsid w:val="621D6533"/>
    <w:rsid w:val="631A5DF2"/>
    <w:rsid w:val="636D1967"/>
    <w:rsid w:val="65261703"/>
    <w:rsid w:val="66C52F07"/>
    <w:rsid w:val="6707590B"/>
    <w:rsid w:val="679B3538"/>
    <w:rsid w:val="67E52EBA"/>
    <w:rsid w:val="69434BB9"/>
    <w:rsid w:val="69A41594"/>
    <w:rsid w:val="6A715981"/>
    <w:rsid w:val="6A7F0E89"/>
    <w:rsid w:val="6ADF67E7"/>
    <w:rsid w:val="6AF830A8"/>
    <w:rsid w:val="6BAF6594"/>
    <w:rsid w:val="6C967F48"/>
    <w:rsid w:val="6F8C174F"/>
    <w:rsid w:val="71902CE8"/>
    <w:rsid w:val="71E61179"/>
    <w:rsid w:val="74385F3E"/>
    <w:rsid w:val="74B27DAB"/>
    <w:rsid w:val="7519139E"/>
    <w:rsid w:val="754B0FE2"/>
    <w:rsid w:val="76057D8D"/>
    <w:rsid w:val="76592E8C"/>
    <w:rsid w:val="78644ECD"/>
    <w:rsid w:val="78B94856"/>
    <w:rsid w:val="797915CC"/>
    <w:rsid w:val="79D26B4B"/>
    <w:rsid w:val="7A272AF1"/>
    <w:rsid w:val="7A931AE6"/>
    <w:rsid w:val="7B3E0940"/>
    <w:rsid w:val="7BBD4581"/>
    <w:rsid w:val="7D253BB2"/>
    <w:rsid w:val="7D2659A4"/>
    <w:rsid w:val="7F183F7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name="Normal Indent"/>
    <w:lsdException w:qFormat="1" w:unhideWhenUsed="0" w:uiPriority="0" w:name="footnote text"/>
    <w:lsdException w:qFormat="1" w:unhideWhenUsed="0" w:uiPriority="0"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qFormat="1"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qFormat="1" w:unhideWhenUsed="0" w:uiPriority="0" w:name="endnote reference"/>
    <w:lsdException w:qFormat="1" w:unhideWhenUsed="0" w:uiPriority="0" w:name="endnote text"/>
    <w:lsdException w:uiPriority="99" w:name="table of authorities"/>
    <w:lsdException w:uiPriority="99" w:name="macro"/>
    <w:lsdException w:uiPriority="99" w:name="toa heading"/>
    <w:lsdException w:qFormat="1"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semiHidden="0" w:name="Title"/>
    <w:lsdException w:qFormat="1" w:unhideWhenUsed="0" w:uiPriority="0" w:name="Closing"/>
    <w:lsdException w:qFormat="1" w:unhideWhenUsed="0" w:uiPriority="0" w:name="Signature"/>
    <w:lsdException w:qFormat="1" w:uiPriority="1" w:name="Default Paragraph Font"/>
    <w:lsdException w:qFormat="1"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semiHidden="0" w:name="Subtitle"/>
    <w:lsdException w:qFormat="1" w:unhideWhenUsed="0" w:uiPriority="0" w:name="Salutation"/>
    <w:lsdException w:unhideWhenUsed="0" w:uiPriority="0" w:name="Date"/>
    <w:lsdException w:qFormat="1" w:unhideWhenUsed="0" w:uiPriority="0" w:name="Body Text First Indent"/>
    <w:lsdException w:qFormat="1"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nhideWhenUsed="0" w:uiPriority="0" w:name="Hyperlink"/>
    <w:lsdException w:qFormat="1" w:unhideWhenUsed="0" w:uiPriority="0" w:name="FollowedHyperlink"/>
    <w:lsdException w:qFormat="1" w:unhideWhenUsed="0" w:uiPriority="0" w:semiHidden="0" w:name="Strong"/>
    <w:lsdException w:qFormat="1" w:unhideWhenUsed="0" w:uiPriority="0" w:semiHidden="0" w:name="Emphasis"/>
    <w:lsdException w:uiPriority="99" w:name="Document Map"/>
    <w:lsdException w:unhideWhenUsed="0" w:uiPriority="0" w:name="Plain Text"/>
    <w:lsdException w:qFormat="1" w:unhideWhenUsed="0" w:uiPriority="0" w:name="E-mail Signature"/>
    <w:lsdException w:qFormat="1" w:unhideWhenUsed="0" w:uiPriority="0"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0" w:name="HTML Code"/>
    <w:lsdException w:qFormat="1" w:unhideWhenUsed="0" w:uiPriority="0" w:name="HTML Definition"/>
    <w:lsdException w:qFormat="1" w:unhideWhenUsed="0" w:uiPriority="0" w:name="HTML Keyboard"/>
    <w:lsdException w:qFormat="1" w:unhideWhenUsed="0" w:uiPriority="99" w:semiHidden="0" w:name="HTML Preformatted"/>
    <w:lsdException w:qFormat="1" w:unhideWhenUsed="0" w:uiPriority="0" w:name="HTML Sample"/>
    <w:lsdException w:qFormat="1" w:unhideWhenUsed="0" w:uiPriority="0" w:name="HTML Typewriter"/>
    <w:lsdException w:qFormat="1" w:unhideWhenUsed="0" w:uiPriority="0" w:name="HTML Variable"/>
    <w:lsdException w:qFormat="1" w:uiPriority="99" w:name="Normal Table"/>
    <w:lsdException w:qFormat="1"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nhideWhenUsed="0" w:uiPriority="0" w:name="Balloon Text"/>
    <w:lsdException w:qFormat="1" w:unhideWhenUsed="0" w:uiPriority="0" w:name="Table Grid"/>
    <w:lsdException w:qFormat="1" w:unhideWhenUsed="0"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Sabon" w:hAnsi="Sabon" w:cs="Times New Roman" w:eastAsiaTheme="minorEastAsia"/>
      <w:sz w:val="22"/>
      <w:lang w:val="en-GB" w:eastAsia="en-US" w:bidi="ar-SA"/>
    </w:rPr>
  </w:style>
  <w:style w:type="paragraph" w:styleId="2">
    <w:name w:val="heading 1"/>
    <w:basedOn w:val="1"/>
    <w:next w:val="1"/>
    <w:qFormat/>
    <w:uiPriority w:val="0"/>
    <w:pPr>
      <w:keepNext/>
      <w:widowControl w:val="0"/>
      <w:numPr>
        <w:ilvl w:val="0"/>
        <w:numId w:val="1"/>
      </w:numPr>
      <w:jc w:val="both"/>
      <w:outlineLvl w:val="0"/>
    </w:pPr>
    <w:rPr>
      <w:rFonts w:ascii="Times New Roman" w:hAnsi="Times New Roman" w:eastAsia="宋体"/>
      <w:b/>
      <w:kern w:val="2"/>
      <w:sz w:val="24"/>
      <w:szCs w:val="24"/>
      <w:lang w:val="en-US" w:eastAsia="zh-CN"/>
    </w:rPr>
  </w:style>
  <w:style w:type="paragraph" w:styleId="3">
    <w:name w:val="heading 2"/>
    <w:basedOn w:val="1"/>
    <w:next w:val="1"/>
    <w:qFormat/>
    <w:uiPriority w:val="0"/>
    <w:pPr>
      <w:keepNext/>
      <w:numPr>
        <w:ilvl w:val="1"/>
        <w:numId w:val="1"/>
      </w:numPr>
      <w:spacing w:before="240" w:after="60"/>
      <w:outlineLvl w:val="1"/>
    </w:pPr>
    <w:rPr>
      <w:rFonts w:ascii="Arial" w:hAnsi="Arial" w:cs="Arial"/>
      <w:b/>
      <w:bCs/>
      <w:i/>
      <w:iCs/>
      <w:sz w:val="28"/>
      <w:szCs w:val="28"/>
    </w:rPr>
  </w:style>
  <w:style w:type="paragraph" w:styleId="4">
    <w:name w:val="heading 3"/>
    <w:basedOn w:val="1"/>
    <w:next w:val="1"/>
    <w:qFormat/>
    <w:uiPriority w:val="0"/>
    <w:pPr>
      <w:keepNext/>
      <w:numPr>
        <w:ilvl w:val="2"/>
        <w:numId w:val="1"/>
      </w:numPr>
      <w:spacing w:before="240" w:after="60"/>
      <w:outlineLvl w:val="2"/>
    </w:pPr>
    <w:rPr>
      <w:rFonts w:ascii="Arial" w:hAnsi="Arial" w:cs="Arial"/>
      <w:b/>
      <w:bCs/>
      <w:sz w:val="26"/>
      <w:szCs w:val="26"/>
    </w:rPr>
  </w:style>
  <w:style w:type="paragraph" w:styleId="5">
    <w:name w:val="heading 4"/>
    <w:basedOn w:val="1"/>
    <w:next w:val="1"/>
    <w:qFormat/>
    <w:uiPriority w:val="0"/>
    <w:pPr>
      <w:keepNext/>
      <w:numPr>
        <w:ilvl w:val="3"/>
        <w:numId w:val="1"/>
      </w:numPr>
      <w:spacing w:before="240" w:after="60"/>
      <w:outlineLvl w:val="3"/>
    </w:pPr>
    <w:rPr>
      <w:rFonts w:ascii="Times New Roman" w:hAnsi="Times New Roman"/>
      <w:b/>
      <w:bCs/>
      <w:sz w:val="28"/>
      <w:szCs w:val="28"/>
    </w:rPr>
  </w:style>
  <w:style w:type="paragraph" w:styleId="6">
    <w:name w:val="heading 5"/>
    <w:basedOn w:val="1"/>
    <w:next w:val="1"/>
    <w:qFormat/>
    <w:uiPriority w:val="0"/>
    <w:pPr>
      <w:numPr>
        <w:ilvl w:val="4"/>
        <w:numId w:val="1"/>
      </w:numPr>
      <w:spacing w:before="240" w:after="60"/>
      <w:outlineLvl w:val="4"/>
    </w:pPr>
    <w:rPr>
      <w:b/>
      <w:bCs/>
      <w:i/>
      <w:iCs/>
      <w:sz w:val="26"/>
      <w:szCs w:val="26"/>
    </w:rPr>
  </w:style>
  <w:style w:type="paragraph" w:styleId="7">
    <w:name w:val="heading 6"/>
    <w:basedOn w:val="1"/>
    <w:next w:val="1"/>
    <w:qFormat/>
    <w:uiPriority w:val="0"/>
    <w:pPr>
      <w:numPr>
        <w:ilvl w:val="5"/>
        <w:numId w:val="1"/>
      </w:numPr>
      <w:spacing w:before="240" w:after="60"/>
      <w:outlineLvl w:val="5"/>
    </w:pPr>
    <w:rPr>
      <w:rFonts w:ascii="Times New Roman" w:hAnsi="Times New Roman"/>
      <w:b/>
      <w:bCs/>
      <w:szCs w:val="22"/>
    </w:rPr>
  </w:style>
  <w:style w:type="paragraph" w:styleId="8">
    <w:name w:val="heading 7"/>
    <w:basedOn w:val="1"/>
    <w:next w:val="1"/>
    <w:qFormat/>
    <w:uiPriority w:val="0"/>
    <w:pPr>
      <w:numPr>
        <w:ilvl w:val="6"/>
        <w:numId w:val="1"/>
      </w:numPr>
      <w:spacing w:before="240" w:after="60"/>
      <w:outlineLvl w:val="6"/>
    </w:pPr>
    <w:rPr>
      <w:rFonts w:ascii="Times New Roman" w:hAnsi="Times New Roman"/>
      <w:sz w:val="24"/>
      <w:szCs w:val="24"/>
    </w:rPr>
  </w:style>
  <w:style w:type="paragraph" w:styleId="9">
    <w:name w:val="heading 8"/>
    <w:basedOn w:val="1"/>
    <w:next w:val="1"/>
    <w:qFormat/>
    <w:uiPriority w:val="0"/>
    <w:pPr>
      <w:numPr>
        <w:ilvl w:val="7"/>
        <w:numId w:val="1"/>
      </w:numPr>
      <w:spacing w:before="240" w:after="60"/>
      <w:outlineLvl w:val="7"/>
    </w:pPr>
    <w:rPr>
      <w:rFonts w:ascii="Times New Roman" w:hAnsi="Times New Roman"/>
      <w:i/>
      <w:iCs/>
      <w:sz w:val="24"/>
      <w:szCs w:val="24"/>
    </w:rPr>
  </w:style>
  <w:style w:type="paragraph" w:styleId="10">
    <w:name w:val="heading 9"/>
    <w:basedOn w:val="1"/>
    <w:next w:val="1"/>
    <w:qFormat/>
    <w:uiPriority w:val="0"/>
    <w:pPr>
      <w:numPr>
        <w:ilvl w:val="8"/>
        <w:numId w:val="1"/>
      </w:numPr>
      <w:spacing w:before="240" w:after="60"/>
      <w:outlineLvl w:val="8"/>
    </w:pPr>
    <w:rPr>
      <w:rFonts w:ascii="Arial" w:hAnsi="Arial" w:cs="Arial"/>
      <w:szCs w:val="22"/>
    </w:rPr>
  </w:style>
  <w:style w:type="character" w:default="1" w:styleId="108">
    <w:name w:val="Default Paragraph Font"/>
    <w:semiHidden/>
    <w:unhideWhenUsed/>
    <w:qFormat/>
    <w:uiPriority w:val="1"/>
  </w:style>
  <w:style w:type="table" w:default="1" w:styleId="63">
    <w:name w:val="Normal Table"/>
    <w:semiHidden/>
    <w:unhideWhenUsed/>
    <w:qFormat/>
    <w:uiPriority w:val="99"/>
    <w:tblPr>
      <w:tblLayout w:type="fixed"/>
      <w:tblCellMar>
        <w:top w:w="0" w:type="dxa"/>
        <w:left w:w="108" w:type="dxa"/>
        <w:bottom w:w="0" w:type="dxa"/>
        <w:right w:w="108" w:type="dxa"/>
      </w:tblCellMar>
    </w:tblPr>
  </w:style>
  <w:style w:type="paragraph" w:styleId="11">
    <w:name w:val="List 3"/>
    <w:basedOn w:val="1"/>
    <w:semiHidden/>
    <w:qFormat/>
    <w:uiPriority w:val="0"/>
    <w:pPr>
      <w:ind w:left="849" w:hanging="283"/>
    </w:pPr>
  </w:style>
  <w:style w:type="paragraph" w:styleId="12">
    <w:name w:val="List Number 2"/>
    <w:basedOn w:val="1"/>
    <w:semiHidden/>
    <w:qFormat/>
    <w:uiPriority w:val="0"/>
    <w:pPr>
      <w:numPr>
        <w:ilvl w:val="0"/>
        <w:numId w:val="2"/>
      </w:numPr>
    </w:pPr>
  </w:style>
  <w:style w:type="paragraph" w:styleId="13">
    <w:name w:val="Note Heading"/>
    <w:basedOn w:val="1"/>
    <w:next w:val="1"/>
    <w:semiHidden/>
    <w:qFormat/>
    <w:uiPriority w:val="0"/>
  </w:style>
  <w:style w:type="paragraph" w:styleId="14">
    <w:name w:val="List Bullet 4"/>
    <w:basedOn w:val="1"/>
    <w:semiHidden/>
    <w:qFormat/>
    <w:uiPriority w:val="0"/>
    <w:pPr>
      <w:numPr>
        <w:ilvl w:val="0"/>
        <w:numId w:val="3"/>
      </w:numPr>
    </w:pPr>
  </w:style>
  <w:style w:type="paragraph" w:styleId="15">
    <w:name w:val="E-mail Signature"/>
    <w:basedOn w:val="1"/>
    <w:semiHidden/>
    <w:qFormat/>
    <w:uiPriority w:val="0"/>
  </w:style>
  <w:style w:type="paragraph" w:styleId="16">
    <w:name w:val="List Number"/>
    <w:basedOn w:val="1"/>
    <w:semiHidden/>
    <w:qFormat/>
    <w:uiPriority w:val="0"/>
    <w:pPr>
      <w:numPr>
        <w:ilvl w:val="0"/>
        <w:numId w:val="4"/>
      </w:numPr>
    </w:pPr>
  </w:style>
  <w:style w:type="paragraph" w:styleId="17">
    <w:name w:val="Normal Indent"/>
    <w:basedOn w:val="1"/>
    <w:semiHidden/>
    <w:qFormat/>
    <w:uiPriority w:val="0"/>
    <w:pPr>
      <w:ind w:left="720"/>
    </w:pPr>
  </w:style>
  <w:style w:type="paragraph" w:styleId="18">
    <w:name w:val="List Bullet"/>
    <w:basedOn w:val="1"/>
    <w:semiHidden/>
    <w:qFormat/>
    <w:uiPriority w:val="0"/>
    <w:pPr>
      <w:numPr>
        <w:ilvl w:val="0"/>
        <w:numId w:val="5"/>
      </w:numPr>
    </w:pPr>
  </w:style>
  <w:style w:type="paragraph" w:styleId="19">
    <w:name w:val="envelope address"/>
    <w:basedOn w:val="1"/>
    <w:semiHidden/>
    <w:qFormat/>
    <w:uiPriority w:val="0"/>
    <w:pPr>
      <w:framePr w:w="7920" w:h="1980" w:hRule="exact" w:hSpace="180" w:wrap="around" w:vAnchor="margin" w:hAnchor="page" w:xAlign="center" w:yAlign="bottom"/>
      <w:ind w:left="2880"/>
    </w:pPr>
    <w:rPr>
      <w:rFonts w:ascii="Arial" w:hAnsi="Arial" w:cs="Arial"/>
      <w:sz w:val="24"/>
      <w:szCs w:val="24"/>
    </w:rPr>
  </w:style>
  <w:style w:type="paragraph" w:styleId="20">
    <w:name w:val="annotation text"/>
    <w:basedOn w:val="1"/>
    <w:semiHidden/>
    <w:qFormat/>
    <w:uiPriority w:val="0"/>
    <w:rPr>
      <w:sz w:val="20"/>
    </w:rPr>
  </w:style>
  <w:style w:type="paragraph" w:styleId="21">
    <w:name w:val="Salutation"/>
    <w:basedOn w:val="1"/>
    <w:next w:val="1"/>
    <w:semiHidden/>
    <w:qFormat/>
    <w:uiPriority w:val="0"/>
  </w:style>
  <w:style w:type="paragraph" w:styleId="22">
    <w:name w:val="Body Text 3"/>
    <w:basedOn w:val="1"/>
    <w:semiHidden/>
    <w:qFormat/>
    <w:uiPriority w:val="0"/>
    <w:pPr>
      <w:spacing w:after="120"/>
    </w:pPr>
    <w:rPr>
      <w:sz w:val="16"/>
      <w:szCs w:val="16"/>
    </w:rPr>
  </w:style>
  <w:style w:type="paragraph" w:styleId="23">
    <w:name w:val="Closing"/>
    <w:basedOn w:val="1"/>
    <w:semiHidden/>
    <w:qFormat/>
    <w:uiPriority w:val="0"/>
    <w:pPr>
      <w:ind w:left="4252"/>
    </w:pPr>
  </w:style>
  <w:style w:type="paragraph" w:styleId="24">
    <w:name w:val="List Bullet 3"/>
    <w:basedOn w:val="1"/>
    <w:semiHidden/>
    <w:qFormat/>
    <w:uiPriority w:val="0"/>
    <w:pPr>
      <w:tabs>
        <w:tab w:val="left" w:pos="926"/>
      </w:tabs>
      <w:ind w:left="926" w:hanging="360"/>
    </w:pPr>
  </w:style>
  <w:style w:type="paragraph" w:styleId="25">
    <w:name w:val="Body Text"/>
    <w:basedOn w:val="1"/>
    <w:semiHidden/>
    <w:qFormat/>
    <w:uiPriority w:val="0"/>
    <w:pPr>
      <w:spacing w:after="120"/>
    </w:pPr>
  </w:style>
  <w:style w:type="paragraph" w:styleId="26">
    <w:name w:val="Body Text Indent"/>
    <w:basedOn w:val="1"/>
    <w:semiHidden/>
    <w:qFormat/>
    <w:uiPriority w:val="0"/>
    <w:pPr>
      <w:spacing w:after="120"/>
      <w:ind w:left="283"/>
    </w:pPr>
  </w:style>
  <w:style w:type="paragraph" w:styleId="27">
    <w:name w:val="List Number 3"/>
    <w:basedOn w:val="1"/>
    <w:semiHidden/>
    <w:qFormat/>
    <w:uiPriority w:val="0"/>
    <w:pPr>
      <w:numPr>
        <w:ilvl w:val="0"/>
        <w:numId w:val="6"/>
      </w:numPr>
    </w:pPr>
  </w:style>
  <w:style w:type="paragraph" w:styleId="28">
    <w:name w:val="List 2"/>
    <w:basedOn w:val="1"/>
    <w:semiHidden/>
    <w:qFormat/>
    <w:uiPriority w:val="0"/>
    <w:pPr>
      <w:ind w:left="566" w:hanging="283"/>
    </w:pPr>
  </w:style>
  <w:style w:type="paragraph" w:styleId="29">
    <w:name w:val="List Continue"/>
    <w:basedOn w:val="1"/>
    <w:semiHidden/>
    <w:qFormat/>
    <w:uiPriority w:val="0"/>
    <w:pPr>
      <w:spacing w:after="120"/>
      <w:ind w:left="283"/>
    </w:pPr>
  </w:style>
  <w:style w:type="paragraph" w:styleId="30">
    <w:name w:val="Block Text"/>
    <w:basedOn w:val="1"/>
    <w:semiHidden/>
    <w:qFormat/>
    <w:uiPriority w:val="0"/>
    <w:pPr>
      <w:spacing w:after="120"/>
      <w:ind w:left="1440" w:right="1440"/>
    </w:pPr>
  </w:style>
  <w:style w:type="paragraph" w:styleId="31">
    <w:name w:val="List Bullet 2"/>
    <w:basedOn w:val="1"/>
    <w:semiHidden/>
    <w:qFormat/>
    <w:uiPriority w:val="0"/>
    <w:pPr>
      <w:numPr>
        <w:ilvl w:val="0"/>
        <w:numId w:val="7"/>
      </w:numPr>
    </w:pPr>
  </w:style>
  <w:style w:type="paragraph" w:styleId="32">
    <w:name w:val="HTML Address"/>
    <w:basedOn w:val="1"/>
    <w:semiHidden/>
    <w:qFormat/>
    <w:uiPriority w:val="0"/>
    <w:rPr>
      <w:i/>
      <w:iCs/>
    </w:rPr>
  </w:style>
  <w:style w:type="paragraph" w:styleId="33">
    <w:name w:val="Plain Text"/>
    <w:basedOn w:val="1"/>
    <w:semiHidden/>
    <w:uiPriority w:val="0"/>
    <w:rPr>
      <w:rFonts w:ascii="Courier New" w:hAnsi="Courier New" w:cs="Courier New"/>
      <w:sz w:val="20"/>
    </w:rPr>
  </w:style>
  <w:style w:type="paragraph" w:styleId="34">
    <w:name w:val="List Bullet 5"/>
    <w:basedOn w:val="1"/>
    <w:semiHidden/>
    <w:qFormat/>
    <w:uiPriority w:val="0"/>
    <w:pPr>
      <w:numPr>
        <w:ilvl w:val="0"/>
        <w:numId w:val="8"/>
      </w:numPr>
    </w:pPr>
  </w:style>
  <w:style w:type="paragraph" w:styleId="35">
    <w:name w:val="List Number 4"/>
    <w:basedOn w:val="1"/>
    <w:semiHidden/>
    <w:qFormat/>
    <w:uiPriority w:val="0"/>
    <w:pPr>
      <w:numPr>
        <w:ilvl w:val="0"/>
        <w:numId w:val="9"/>
      </w:numPr>
    </w:pPr>
  </w:style>
  <w:style w:type="paragraph" w:styleId="36">
    <w:name w:val="Date"/>
    <w:basedOn w:val="1"/>
    <w:next w:val="1"/>
    <w:semiHidden/>
    <w:uiPriority w:val="0"/>
  </w:style>
  <w:style w:type="paragraph" w:styleId="37">
    <w:name w:val="Body Text Indent 2"/>
    <w:basedOn w:val="1"/>
    <w:semiHidden/>
    <w:qFormat/>
    <w:uiPriority w:val="0"/>
    <w:pPr>
      <w:spacing w:after="120" w:line="480" w:lineRule="auto"/>
      <w:ind w:left="283"/>
    </w:pPr>
  </w:style>
  <w:style w:type="paragraph" w:styleId="38">
    <w:name w:val="endnote text"/>
    <w:basedOn w:val="1"/>
    <w:semiHidden/>
    <w:qFormat/>
    <w:uiPriority w:val="0"/>
    <w:rPr>
      <w:sz w:val="20"/>
    </w:rPr>
  </w:style>
  <w:style w:type="paragraph" w:styleId="39">
    <w:name w:val="List Continue 5"/>
    <w:basedOn w:val="1"/>
    <w:semiHidden/>
    <w:qFormat/>
    <w:uiPriority w:val="0"/>
    <w:pPr>
      <w:spacing w:after="120"/>
      <w:ind w:left="1415"/>
    </w:pPr>
  </w:style>
  <w:style w:type="paragraph" w:styleId="40">
    <w:name w:val="Balloon Text"/>
    <w:basedOn w:val="1"/>
    <w:semiHidden/>
    <w:qFormat/>
    <w:uiPriority w:val="0"/>
    <w:rPr>
      <w:rFonts w:ascii="Tahoma" w:hAnsi="Tahoma" w:cs="Tahoma"/>
      <w:sz w:val="16"/>
      <w:szCs w:val="16"/>
    </w:rPr>
  </w:style>
  <w:style w:type="paragraph" w:styleId="41">
    <w:name w:val="footer"/>
    <w:basedOn w:val="1"/>
    <w:semiHidden/>
    <w:qFormat/>
    <w:uiPriority w:val="0"/>
    <w:pPr>
      <w:tabs>
        <w:tab w:val="center" w:pos="4320"/>
        <w:tab w:val="right" w:pos="8640"/>
      </w:tabs>
    </w:pPr>
  </w:style>
  <w:style w:type="paragraph" w:styleId="42">
    <w:name w:val="envelope return"/>
    <w:basedOn w:val="1"/>
    <w:semiHidden/>
    <w:qFormat/>
    <w:uiPriority w:val="0"/>
    <w:rPr>
      <w:rFonts w:ascii="Arial" w:hAnsi="Arial" w:cs="Arial"/>
      <w:sz w:val="20"/>
    </w:rPr>
  </w:style>
  <w:style w:type="paragraph" w:styleId="43">
    <w:name w:val="header"/>
    <w:basedOn w:val="1"/>
    <w:semiHidden/>
    <w:qFormat/>
    <w:uiPriority w:val="0"/>
    <w:pPr>
      <w:tabs>
        <w:tab w:val="center" w:pos="4320"/>
        <w:tab w:val="right" w:pos="8640"/>
      </w:tabs>
    </w:pPr>
  </w:style>
  <w:style w:type="paragraph" w:styleId="44">
    <w:name w:val="Signature"/>
    <w:basedOn w:val="1"/>
    <w:semiHidden/>
    <w:qFormat/>
    <w:uiPriority w:val="0"/>
    <w:pPr>
      <w:ind w:left="4252"/>
    </w:pPr>
  </w:style>
  <w:style w:type="paragraph" w:styleId="45">
    <w:name w:val="List Continue 4"/>
    <w:basedOn w:val="1"/>
    <w:semiHidden/>
    <w:qFormat/>
    <w:uiPriority w:val="0"/>
    <w:pPr>
      <w:spacing w:after="120"/>
      <w:ind w:left="1132"/>
    </w:pPr>
  </w:style>
  <w:style w:type="paragraph" w:styleId="46">
    <w:name w:val="Subtitle"/>
    <w:basedOn w:val="1"/>
    <w:qFormat/>
    <w:uiPriority w:val="0"/>
    <w:pPr>
      <w:spacing w:after="60"/>
      <w:jc w:val="center"/>
      <w:outlineLvl w:val="1"/>
    </w:pPr>
    <w:rPr>
      <w:rFonts w:ascii="Arial" w:hAnsi="Arial" w:cs="Arial"/>
      <w:sz w:val="24"/>
      <w:szCs w:val="24"/>
    </w:rPr>
  </w:style>
  <w:style w:type="paragraph" w:styleId="47">
    <w:name w:val="List Number 5"/>
    <w:basedOn w:val="1"/>
    <w:semiHidden/>
    <w:qFormat/>
    <w:uiPriority w:val="0"/>
    <w:pPr>
      <w:numPr>
        <w:ilvl w:val="0"/>
        <w:numId w:val="10"/>
      </w:numPr>
    </w:pPr>
  </w:style>
  <w:style w:type="paragraph" w:styleId="48">
    <w:name w:val="List"/>
    <w:basedOn w:val="1"/>
    <w:semiHidden/>
    <w:qFormat/>
    <w:uiPriority w:val="0"/>
    <w:pPr>
      <w:ind w:left="283" w:hanging="283"/>
    </w:pPr>
  </w:style>
  <w:style w:type="paragraph" w:styleId="49">
    <w:name w:val="footnote text"/>
    <w:basedOn w:val="1"/>
    <w:semiHidden/>
    <w:qFormat/>
    <w:uiPriority w:val="0"/>
    <w:rPr>
      <w:rFonts w:ascii="Times" w:hAnsi="Times"/>
      <w:sz w:val="20"/>
    </w:rPr>
  </w:style>
  <w:style w:type="paragraph" w:styleId="50">
    <w:name w:val="List 5"/>
    <w:basedOn w:val="1"/>
    <w:semiHidden/>
    <w:qFormat/>
    <w:uiPriority w:val="0"/>
    <w:pPr>
      <w:ind w:left="1415" w:hanging="283"/>
    </w:pPr>
  </w:style>
  <w:style w:type="paragraph" w:styleId="51">
    <w:name w:val="Body Text Indent 3"/>
    <w:basedOn w:val="1"/>
    <w:semiHidden/>
    <w:qFormat/>
    <w:uiPriority w:val="0"/>
    <w:pPr>
      <w:spacing w:after="120"/>
      <w:ind w:left="283"/>
    </w:pPr>
    <w:rPr>
      <w:sz w:val="16"/>
      <w:szCs w:val="16"/>
    </w:rPr>
  </w:style>
  <w:style w:type="paragraph" w:styleId="52">
    <w:name w:val="Body Text 2"/>
    <w:basedOn w:val="1"/>
    <w:semiHidden/>
    <w:qFormat/>
    <w:uiPriority w:val="0"/>
    <w:pPr>
      <w:spacing w:after="120" w:line="480" w:lineRule="auto"/>
    </w:pPr>
  </w:style>
  <w:style w:type="paragraph" w:styleId="53">
    <w:name w:val="List 4"/>
    <w:basedOn w:val="1"/>
    <w:semiHidden/>
    <w:qFormat/>
    <w:uiPriority w:val="0"/>
    <w:pPr>
      <w:ind w:left="1132" w:hanging="283"/>
    </w:pPr>
  </w:style>
  <w:style w:type="paragraph" w:styleId="54">
    <w:name w:val="List Continue 2"/>
    <w:basedOn w:val="1"/>
    <w:semiHidden/>
    <w:qFormat/>
    <w:uiPriority w:val="0"/>
    <w:pPr>
      <w:spacing w:after="120"/>
      <w:ind w:left="566"/>
    </w:pPr>
  </w:style>
  <w:style w:type="paragraph" w:styleId="55">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134" w:hanging="1134"/>
    </w:pPr>
    <w:rPr>
      <w:rFonts w:ascii="Arial" w:hAnsi="Arial" w:cs="Arial"/>
      <w:sz w:val="24"/>
      <w:szCs w:val="24"/>
    </w:rPr>
  </w:style>
  <w:style w:type="paragraph" w:styleId="56">
    <w:name w:val="HTML Preformatted"/>
    <w:basedOn w:val="1"/>
    <w:link w:val="175"/>
    <w:qFormat/>
    <w:uiPriority w:val="99"/>
    <w:rPr>
      <w:rFonts w:ascii="Courier New" w:hAnsi="Courier New" w:cs="Courier New"/>
      <w:sz w:val="20"/>
    </w:rPr>
  </w:style>
  <w:style w:type="paragraph" w:styleId="57">
    <w:name w:val="Normal (Web)"/>
    <w:basedOn w:val="1"/>
    <w:semiHidden/>
    <w:qFormat/>
    <w:uiPriority w:val="0"/>
    <w:pPr>
      <w:spacing w:before="100" w:beforeAutospacing="1" w:after="100" w:afterAutospacing="1"/>
    </w:pPr>
    <w:rPr>
      <w:rFonts w:ascii="Arial" w:hAnsi="Arial" w:cs="Arial"/>
      <w:color w:val="000000"/>
      <w:sz w:val="24"/>
      <w:szCs w:val="24"/>
      <w:lang w:val="en-US"/>
    </w:rPr>
  </w:style>
  <w:style w:type="paragraph" w:styleId="58">
    <w:name w:val="List Continue 3"/>
    <w:basedOn w:val="1"/>
    <w:semiHidden/>
    <w:qFormat/>
    <w:uiPriority w:val="0"/>
    <w:pPr>
      <w:spacing w:after="120"/>
      <w:ind w:left="849"/>
    </w:pPr>
  </w:style>
  <w:style w:type="paragraph" w:styleId="59">
    <w:name w:val="Title"/>
    <w:basedOn w:val="1"/>
    <w:qFormat/>
    <w:uiPriority w:val="0"/>
    <w:pPr>
      <w:spacing w:before="1588" w:after="567"/>
    </w:pPr>
    <w:rPr>
      <w:rFonts w:ascii="Times" w:hAnsi="Times"/>
      <w:b/>
      <w:sz w:val="34"/>
      <w:szCs w:val="34"/>
    </w:rPr>
  </w:style>
  <w:style w:type="paragraph" w:styleId="60">
    <w:name w:val="annotation subject"/>
    <w:basedOn w:val="20"/>
    <w:next w:val="20"/>
    <w:semiHidden/>
    <w:qFormat/>
    <w:uiPriority w:val="0"/>
    <w:rPr>
      <w:b/>
      <w:bCs/>
    </w:rPr>
  </w:style>
  <w:style w:type="paragraph" w:styleId="61">
    <w:name w:val="Body Text First Indent"/>
    <w:basedOn w:val="25"/>
    <w:semiHidden/>
    <w:qFormat/>
    <w:uiPriority w:val="0"/>
    <w:pPr>
      <w:ind w:firstLine="210"/>
    </w:pPr>
  </w:style>
  <w:style w:type="paragraph" w:styleId="62">
    <w:name w:val="Body Text First Indent 2"/>
    <w:basedOn w:val="26"/>
    <w:semiHidden/>
    <w:qFormat/>
    <w:uiPriority w:val="0"/>
    <w:pPr>
      <w:ind w:firstLine="210"/>
    </w:pPr>
  </w:style>
  <w:style w:type="table" w:styleId="64">
    <w:name w:val="Table Grid"/>
    <w:basedOn w:val="63"/>
    <w:semiHidden/>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65">
    <w:name w:val="Table Theme"/>
    <w:basedOn w:val="63"/>
    <w:semiHidden/>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66">
    <w:name w:val="Table Colorful 1"/>
    <w:basedOn w:val="63"/>
    <w:semiHidden/>
    <w:qFormat/>
    <w:uiPriority w:val="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Layout w:type="fixed"/>
    </w:tblPr>
    <w:tcPr>
      <w:shd w:val="solid" w:color="008080" w:fill="FFFFFF"/>
    </w:tcPr>
    <w:tblStylePr w:type="firstRow">
      <w:rPr>
        <w:b/>
        <w:bCs/>
        <w:i/>
        <w:iCs/>
      </w:rPr>
      <w:tblPr>
        <w:tblLayout w:type="fixed"/>
      </w:tblPr>
      <w:tcPr>
        <w:tcBorders>
          <w:tl2br w:val="nil"/>
          <w:tr2bl w:val="nil"/>
        </w:tcBorders>
        <w:shd w:val="solid" w:color="000000" w:fill="FFFFFF"/>
      </w:tcPr>
    </w:tblStylePr>
    <w:tblStylePr w:type="firstCol">
      <w:rPr>
        <w:b/>
        <w:bCs/>
        <w:i/>
        <w:iCs/>
      </w:rPr>
      <w:tblPr>
        <w:tblLayout w:type="fixed"/>
      </w:tblPr>
      <w:tcPr>
        <w:tcBorders>
          <w:tl2br w:val="nil"/>
          <w:tr2bl w:val="nil"/>
        </w:tcBorders>
        <w:shd w:val="solid" w:color="000080" w:fill="FFFFFF"/>
      </w:tcPr>
    </w:tblStylePr>
    <w:tblStylePr w:type="nwCell">
      <w:tblPr>
        <w:tblLayout w:type="fixed"/>
      </w:tblPr>
      <w:tcPr>
        <w:tcBorders>
          <w:tl2br w:val="nil"/>
          <w:tr2bl w:val="nil"/>
        </w:tcBorders>
        <w:shd w:val="solid" w:color="000000" w:fill="FFFFFF"/>
      </w:tcPr>
    </w:tblStylePr>
    <w:tblStylePr w:type="swCell">
      <w:rPr>
        <w:b/>
        <w:bCs/>
        <w:i w:val="0"/>
        <w:iCs w:val="0"/>
      </w:rPr>
      <w:tblPr>
        <w:tblLayout w:type="fixed"/>
      </w:tblPr>
      <w:tcPr>
        <w:tcBorders>
          <w:tl2br w:val="nil"/>
          <w:tr2bl w:val="nil"/>
        </w:tcBorders>
      </w:tcPr>
    </w:tblStylePr>
  </w:style>
  <w:style w:type="table" w:styleId="67">
    <w:name w:val="Table Colorful 2"/>
    <w:basedOn w:val="63"/>
    <w:semiHidden/>
    <w:qFormat/>
    <w:uiPriority w:val="0"/>
    <w:tblPr>
      <w:tblBorders>
        <w:bottom w:val="single" w:color="000000" w:sz="12" w:space="0"/>
      </w:tblBorders>
      <w:tblLayout w:type="fixed"/>
    </w:tblPr>
    <w:tcPr>
      <w:shd w:val="pct20" w:color="FFFF00" w:fill="FFFFFF"/>
    </w:tcPr>
    <w:tblStylePr w:type="firstRow">
      <w:rPr>
        <w:b/>
        <w:bCs/>
        <w:i/>
        <w:iCs/>
        <w:color w:val="FFFFFF"/>
      </w:rPr>
      <w:tblPr>
        <w:tblLayout w:type="fixed"/>
      </w:tblPr>
      <w:tcPr>
        <w:tcBorders>
          <w:bottom w:val="single" w:color="000000" w:sz="12" w:space="0"/>
          <w:tl2br w:val="nil"/>
          <w:tr2bl w:val="nil"/>
        </w:tcBorders>
        <w:shd w:val="solid" w:color="800000" w:fill="FFFFFF"/>
      </w:tcPr>
    </w:tblStylePr>
    <w:tblStylePr w:type="firstCol">
      <w:rPr>
        <w:b/>
        <w:bCs/>
        <w:i/>
        <w:iCs/>
      </w:rPr>
      <w:tblPr>
        <w:tblLayout w:type="fixed"/>
      </w:tblPr>
      <w:tcPr>
        <w:tcBorders>
          <w:tl2br w:val="nil"/>
          <w:tr2bl w:val="nil"/>
        </w:tcBorders>
      </w:tcPr>
    </w:tblStylePr>
    <w:tblStylePr w:type="lastCol">
      <w:tblPr>
        <w:tblLayout w:type="fixed"/>
      </w:tblPr>
      <w:tcPr>
        <w:tcBorders>
          <w:tl2br w:val="nil"/>
          <w:tr2bl w:val="nil"/>
        </w:tcBorders>
        <w:shd w:val="solid" w:color="C0C0C0" w:fill="FFFFFF"/>
      </w:tcPr>
    </w:tblStylePr>
    <w:tblStylePr w:type="swCell">
      <w:rPr>
        <w:b/>
        <w:bCs/>
        <w:i w:val="0"/>
        <w:iCs w:val="0"/>
      </w:rPr>
      <w:tblPr>
        <w:tblLayout w:type="fixed"/>
      </w:tblPr>
      <w:tcPr>
        <w:tcBorders>
          <w:tl2br w:val="nil"/>
          <w:tr2bl w:val="nil"/>
        </w:tcBorders>
      </w:tcPr>
    </w:tblStylePr>
  </w:style>
  <w:style w:type="table" w:styleId="68">
    <w:name w:val="Table Colorful 3"/>
    <w:basedOn w:val="63"/>
    <w:semiHidden/>
    <w:qFormat/>
    <w:uiPriority w:val="0"/>
    <w:tblPr>
      <w:tblBorders>
        <w:top w:val="single" w:color="000000" w:sz="18" w:space="0"/>
        <w:left w:val="single" w:color="000000" w:sz="18" w:space="0"/>
        <w:bottom w:val="single" w:color="000000" w:sz="18" w:space="0"/>
        <w:right w:val="single" w:color="000000" w:sz="18" w:space="0"/>
        <w:insideH w:val="single" w:color="C0C0C0" w:sz="6" w:space="0"/>
      </w:tblBorders>
      <w:tblLayout w:type="fixed"/>
    </w:tblPr>
    <w:tcPr>
      <w:shd w:val="pct25" w:color="008080" w:fill="FFFFFF"/>
    </w:tcPr>
    <w:tblStylePr w:type="firstRow">
      <w:tblPr>
        <w:tblLayout w:type="fixed"/>
      </w:tblPr>
      <w:tcPr>
        <w:tcBorders>
          <w:bottom w:val="single" w:color="000000" w:sz="6" w:space="0"/>
          <w:tl2br w:val="nil"/>
          <w:tr2bl w:val="nil"/>
        </w:tcBorders>
        <w:shd w:val="solid" w:color="008080" w:fill="FFFFFF"/>
      </w:tcPr>
    </w:tblStylePr>
    <w:tblStylePr w:type="firstCol">
      <w:tblPr>
        <w:tblLayout w:type="fixed"/>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blLayout w:type="fixed"/>
      </w:tblPr>
      <w:tcPr>
        <w:tcBorders>
          <w:tl2br w:val="nil"/>
          <w:tr2bl w:val="nil"/>
        </w:tcBorders>
        <w:shd w:val="solid" w:color="000000" w:fill="FFFFFF"/>
      </w:tcPr>
    </w:tblStylePr>
  </w:style>
  <w:style w:type="table" w:styleId="69">
    <w:name w:val="Table Elegant"/>
    <w:basedOn w:val="63"/>
    <w:semiHidden/>
    <w:qFormat/>
    <w:uiPriority w:val="0"/>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Pr>
    <w:tcPr>
      <w:shd w:val="clear" w:color="auto" w:fill="auto"/>
    </w:tcPr>
    <w:tblStylePr w:type="firstRow">
      <w:rPr>
        <w:caps/>
        <w:color w:val="auto"/>
      </w:rPr>
      <w:tblPr>
        <w:tblLayout w:type="fixed"/>
      </w:tblPr>
      <w:tcPr>
        <w:tcBorders>
          <w:tl2br w:val="nil"/>
          <w:tr2bl w:val="nil"/>
        </w:tcBorders>
      </w:tcPr>
    </w:tblStylePr>
  </w:style>
  <w:style w:type="table" w:styleId="70">
    <w:name w:val="Table Classic 1"/>
    <w:basedOn w:val="63"/>
    <w:semiHidden/>
    <w:qFormat/>
    <w:uiPriority w:val="0"/>
    <w:tblPr>
      <w:tblBorders>
        <w:top w:val="single" w:color="000000" w:sz="12" w:space="0"/>
        <w:bottom w:val="single" w:color="000000" w:sz="12" w:space="0"/>
      </w:tblBorders>
      <w:tblLayout w:type="fixed"/>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71">
    <w:name w:val="Table Classic 2"/>
    <w:basedOn w:val="63"/>
    <w:semiHidden/>
    <w:qFormat/>
    <w:uiPriority w:val="0"/>
    <w:tblPr>
      <w:tblBorders>
        <w:top w:val="single" w:color="000000" w:sz="12" w:space="0"/>
        <w:bottom w:val="single" w:color="000000" w:sz="12" w:space="0"/>
      </w:tblBorders>
      <w:tblLayout w:type="fixed"/>
    </w:tblPr>
    <w:tcPr>
      <w:shd w:val="clear" w:color="auto" w:fill="auto"/>
    </w:tcPr>
    <w:tblStylePr w:type="firstRow">
      <w:rPr>
        <w:color w:val="FFFFFF"/>
      </w:rPr>
      <w:tblPr>
        <w:tblLayout w:type="fixed"/>
      </w:tblPr>
      <w:tcPr>
        <w:tcBorders>
          <w:bottom w:val="single" w:color="000000" w:sz="6" w:space="0"/>
          <w:tl2br w:val="nil"/>
          <w:tr2bl w:val="nil"/>
        </w:tcBorders>
        <w:shd w:val="solid" w:color="800080" w:fill="FFFFFF"/>
      </w:tcPr>
    </w:tblStylePr>
    <w:tblStylePr w:type="lastRow">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shd w:val="solid" w:color="C0C0C0" w:fill="FFFFFF"/>
      </w:tcPr>
    </w:tblStylePr>
    <w:tblStylePr w:type="neCell">
      <w:rPr>
        <w:b/>
        <w:bCs/>
      </w:rPr>
      <w:tblPr>
        <w:tblLayout w:type="fixed"/>
      </w:tblPr>
      <w:tcPr>
        <w:tcBorders>
          <w:tl2br w:val="nil"/>
          <w:tr2bl w:val="nil"/>
        </w:tcBorders>
      </w:tcPr>
    </w:tblStylePr>
    <w:tblStylePr w:type="nwCell">
      <w:tblPr>
        <w:tblLayout w:type="fixed"/>
      </w:tblPr>
      <w:tcPr>
        <w:tcBorders>
          <w:tl2br w:val="nil"/>
          <w:tr2bl w:val="nil"/>
        </w:tcBorders>
        <w:shd w:val="solid" w:color="800080" w:fill="FFFFFF"/>
      </w:tcPr>
    </w:tblStylePr>
    <w:tblStylePr w:type="swCell">
      <w:rPr>
        <w:color w:val="000080"/>
      </w:rPr>
      <w:tblPr>
        <w:tblLayout w:type="fixed"/>
      </w:tblPr>
      <w:tcPr>
        <w:tcBorders>
          <w:tl2br w:val="nil"/>
          <w:tr2bl w:val="nil"/>
        </w:tcBorders>
      </w:tcPr>
    </w:tblStylePr>
  </w:style>
  <w:style w:type="table" w:styleId="72">
    <w:name w:val="Table Classic 3"/>
    <w:basedOn w:val="63"/>
    <w:semiHidden/>
    <w:qFormat/>
    <w:uiPriority w:val="0"/>
    <w:rPr>
      <w:color w:val="000080"/>
    </w:rPr>
    <w:tblPr>
      <w:tblBorders>
        <w:top w:val="single" w:color="000000" w:sz="12" w:space="0"/>
        <w:left w:val="single" w:color="000000" w:sz="12" w:space="0"/>
        <w:bottom w:val="single" w:color="000000" w:sz="12" w:space="0"/>
        <w:right w:val="single" w:color="000000" w:sz="12" w:space="0"/>
      </w:tblBorders>
      <w:tblLayout w:type="fixed"/>
    </w:tblPr>
    <w:tcPr>
      <w:shd w:val="solid" w:color="C0C0C0" w:fill="FFFFFF"/>
    </w:tcPr>
    <w:tblStylePr w:type="firstRow">
      <w:rPr>
        <w:b/>
        <w:bCs/>
        <w:i/>
        <w:iCs/>
        <w:color w:val="FFFFFF"/>
      </w:rPr>
      <w:tblPr>
        <w:tblLayout w:type="fixed"/>
      </w:tblPr>
      <w:tcPr>
        <w:tcBorders>
          <w:bottom w:val="single" w:color="000000" w:sz="6" w:space="0"/>
          <w:tl2br w:val="nil"/>
          <w:tr2bl w:val="nil"/>
        </w:tcBorders>
        <w:shd w:val="solid" w:color="000080" w:fill="FFFFFF"/>
      </w:tcPr>
    </w:tblStylePr>
    <w:tblStylePr w:type="lastRow">
      <w:rPr>
        <w:color w:val="000080"/>
      </w:rPr>
      <w:tblPr>
        <w:tblLayout w:type="fixed"/>
      </w:tblPr>
      <w:tcPr>
        <w:tcBorders>
          <w:top w:val="single" w:color="000000" w:sz="12" w:space="0"/>
          <w:tl2br w:val="nil"/>
          <w:tr2bl w:val="nil"/>
        </w:tcBorders>
        <w:shd w:val="solid" w:color="FFFFFF" w:fill="FFFFFF"/>
      </w:tcPr>
    </w:tblStylePr>
    <w:tblStylePr w:type="firstCol">
      <w:rPr>
        <w:b/>
        <w:bCs/>
        <w:color w:val="000000"/>
      </w:rPr>
      <w:tblPr>
        <w:tblLayout w:type="fixed"/>
      </w:tblPr>
      <w:tcPr>
        <w:tcBorders>
          <w:tl2br w:val="nil"/>
          <w:tr2bl w:val="nil"/>
        </w:tcBorders>
      </w:tcPr>
    </w:tblStylePr>
  </w:style>
  <w:style w:type="table" w:styleId="73">
    <w:name w:val="Table Classic 4"/>
    <w:basedOn w:val="63"/>
    <w:semiHidden/>
    <w:qFormat/>
    <w:uiPriority w:val="0"/>
    <w:tblPr>
      <w:tblBorders>
        <w:top w:val="single" w:color="000000" w:sz="12" w:space="0"/>
        <w:left w:val="single" w:color="000000" w:sz="6" w:space="0"/>
        <w:bottom w:val="single" w:color="000000" w:sz="12" w:space="0"/>
        <w:right w:val="single" w:color="000000" w:sz="6" w:space="0"/>
      </w:tblBorders>
      <w:tblLayout w:type="fixed"/>
    </w:tblPr>
    <w:tcPr>
      <w:shd w:val="clear" w:color="auto" w:fill="auto"/>
    </w:tcPr>
    <w:tblStylePr w:type="firstRow">
      <w:rPr>
        <w:b/>
        <w:bCs/>
        <w:i/>
        <w:iCs/>
        <w:color w:val="FFFFFF"/>
      </w:rPr>
      <w:tblPr>
        <w:tblLayout w:type="fixed"/>
      </w:tblPr>
      <w:tcPr>
        <w:tcBorders>
          <w:bottom w:val="single" w:color="000000" w:sz="6" w:space="0"/>
          <w:tl2br w:val="nil"/>
          <w:tr2bl w:val="nil"/>
        </w:tcBorders>
        <w:shd w:val="pct50" w:color="000080" w:fill="FFFFFF"/>
      </w:tcPr>
    </w:tblStylePr>
    <w:tblStylePr w:type="lastRow">
      <w:rPr>
        <w:color w:val="000080"/>
      </w:rPr>
      <w:tblPr>
        <w:tblLayout w:type="fixed"/>
      </w:tblPr>
      <w:tcPr>
        <w:tcBorders>
          <w:bottom w:val="single" w:color="000000" w:sz="6" w:space="0"/>
          <w:tl2br w:val="nil"/>
          <w:tr2bl w:val="nil"/>
        </w:tcBorders>
        <w:shd w:val="pct50" w:color="000000" w:fill="FFFFFF"/>
      </w:tcPr>
    </w:tblStylePr>
    <w:tblStylePr w:type="firstCol">
      <w:rPr>
        <w:b/>
        <w:bCs/>
      </w:rPr>
      <w:tblPr>
        <w:tblLayout w:type="fixed"/>
      </w:tblPr>
      <w:tcPr>
        <w:tcBorders>
          <w:tl2br w:val="nil"/>
          <w:tr2bl w:val="nil"/>
        </w:tcBorders>
      </w:tcPr>
    </w:tblStylePr>
    <w:tblStylePr w:type="nwCell">
      <w:rPr>
        <w:b/>
        <w:bCs/>
      </w:rPr>
      <w:tblPr>
        <w:tblLayout w:type="fixed"/>
      </w:tblPr>
      <w:tcPr>
        <w:tcBorders>
          <w:tl2br w:val="nil"/>
          <w:tr2bl w:val="nil"/>
        </w:tcBorders>
      </w:tcPr>
    </w:tblStylePr>
    <w:tblStylePr w:type="swCell">
      <w:rPr>
        <w:color w:val="000080"/>
      </w:rPr>
      <w:tblPr>
        <w:tblLayout w:type="fixed"/>
      </w:tblPr>
      <w:tcPr>
        <w:tcBorders>
          <w:tl2br w:val="nil"/>
          <w:tr2bl w:val="nil"/>
        </w:tcBorders>
      </w:tcPr>
    </w:tblStylePr>
  </w:style>
  <w:style w:type="table" w:styleId="74">
    <w:name w:val="Table Simple 1"/>
    <w:basedOn w:val="63"/>
    <w:semiHidden/>
    <w:qFormat/>
    <w:uiPriority w:val="0"/>
    <w:tblPr>
      <w:tblBorders>
        <w:top w:val="single" w:color="008000" w:sz="12" w:space="0"/>
        <w:bottom w:val="single" w:color="008000" w:sz="12" w:space="0"/>
      </w:tblBorders>
      <w:tblLayout w:type="fixed"/>
    </w:tblPr>
    <w:tcPr>
      <w:shd w:val="clear" w:color="auto" w:fill="auto"/>
    </w:tcPr>
    <w:tblStylePr w:type="firstRow">
      <w:tblPr>
        <w:tblLayout w:type="fixed"/>
      </w:tblPr>
      <w:tcPr>
        <w:tcBorders>
          <w:bottom w:val="single" w:color="008000" w:sz="6" w:space="0"/>
          <w:tl2br w:val="nil"/>
          <w:tr2bl w:val="nil"/>
        </w:tcBorders>
      </w:tcPr>
    </w:tblStylePr>
    <w:tblStylePr w:type="lastRow">
      <w:tblPr>
        <w:tblLayout w:type="fixed"/>
      </w:tblPr>
      <w:tcPr>
        <w:tcBorders>
          <w:top w:val="single" w:color="008000" w:sz="6" w:space="0"/>
          <w:tl2br w:val="nil"/>
          <w:tr2bl w:val="nil"/>
        </w:tcBorders>
      </w:tcPr>
    </w:tblStylePr>
  </w:style>
  <w:style w:type="table" w:styleId="75">
    <w:name w:val="Table Simple 2"/>
    <w:basedOn w:val="63"/>
    <w:semiHidden/>
    <w:qFormat/>
    <w:uiPriority w:val="0"/>
    <w:tblPr>
      <w:tblLayout w:type="fixed"/>
    </w:tblPr>
    <w:tblStylePr w:type="firstRow">
      <w:rPr>
        <w:b/>
        <w:bCs/>
      </w:rPr>
      <w:tblPr>
        <w:tblLayout w:type="fixed"/>
      </w:tblPr>
      <w:tcPr>
        <w:tcBorders>
          <w:bottom w:val="single" w:color="000000" w:sz="12" w:space="0"/>
          <w:tl2br w:val="nil"/>
          <w:tr2bl w:val="nil"/>
        </w:tcBorders>
      </w:tcPr>
    </w:tblStylePr>
    <w:tblStylePr w:type="lastRow">
      <w:rPr>
        <w:b/>
        <w:bCs/>
        <w:color w:val="auto"/>
      </w:rPr>
      <w:tblPr>
        <w:tblLayout w:type="fixed"/>
      </w:tblPr>
      <w:tcPr>
        <w:tcBorders>
          <w:top w:val="single" w:color="000000" w:sz="6" w:space="0"/>
          <w:tl2br w:val="nil"/>
          <w:tr2bl w:val="nil"/>
        </w:tcBorders>
      </w:tcPr>
    </w:tblStylePr>
    <w:tblStylePr w:type="firstCol">
      <w:rPr>
        <w:b/>
        <w:bCs/>
      </w:rPr>
      <w:tblPr>
        <w:tblLayout w:type="fixed"/>
      </w:tblPr>
      <w:tcPr>
        <w:tcBorders>
          <w:right w:val="single" w:color="000000" w:sz="12" w:space="0"/>
          <w:tl2br w:val="nil"/>
          <w:tr2bl w:val="nil"/>
        </w:tcBorders>
      </w:tcPr>
    </w:tblStylePr>
    <w:tblStylePr w:type="lastCol">
      <w:rPr>
        <w:b/>
        <w:bCs/>
      </w:rPr>
      <w:tblPr>
        <w:tblLayout w:type="fixed"/>
      </w:tblPr>
      <w:tcPr>
        <w:tcBorders>
          <w:left w:val="single" w:color="000000" w:sz="6" w:space="0"/>
          <w:tl2br w:val="nil"/>
          <w:tr2bl w:val="nil"/>
        </w:tcBorders>
      </w:tcPr>
    </w:tblStylePr>
    <w:tblStylePr w:type="neCell">
      <w:rPr>
        <w:b/>
        <w:bCs/>
      </w:rPr>
      <w:tblPr>
        <w:tblLayout w:type="fixed"/>
      </w:tblPr>
      <w:tcPr>
        <w:tcBorders>
          <w:left w:val="nil"/>
          <w:tl2br w:val="nil"/>
          <w:tr2bl w:val="nil"/>
        </w:tcBorders>
      </w:tcPr>
    </w:tblStylePr>
    <w:tblStylePr w:type="swCell">
      <w:rPr>
        <w:b/>
        <w:bCs/>
      </w:rPr>
      <w:tblPr>
        <w:tblLayout w:type="fixed"/>
      </w:tblPr>
      <w:tcPr>
        <w:tcBorders>
          <w:top w:val="nil"/>
          <w:tl2br w:val="nil"/>
          <w:tr2bl w:val="nil"/>
        </w:tcBorders>
      </w:tcPr>
    </w:tblStylePr>
  </w:style>
  <w:style w:type="table" w:styleId="76">
    <w:name w:val="Table Simple 3"/>
    <w:basedOn w:val="63"/>
    <w:semiHidden/>
    <w:qFormat/>
    <w:uiPriority w:val="0"/>
    <w:tblPr>
      <w:tblBorders>
        <w:top w:val="single" w:color="000000" w:sz="12" w:space="0"/>
        <w:left w:val="single" w:color="000000" w:sz="12" w:space="0"/>
        <w:bottom w:val="single" w:color="000000" w:sz="12" w:space="0"/>
        <w:right w:val="single" w:color="000000" w:sz="12" w:space="0"/>
      </w:tblBorders>
      <w:tblLayout w:type="fixed"/>
    </w:tblPr>
    <w:tcPr>
      <w:shd w:val="clear" w:color="auto" w:fill="auto"/>
    </w:tcPr>
    <w:tblStylePr w:type="firstRow">
      <w:rPr>
        <w:b/>
        <w:bCs/>
        <w:color w:val="FFFFFF"/>
      </w:rPr>
      <w:tblPr>
        <w:tblLayout w:type="fixed"/>
      </w:tblPr>
      <w:tcPr>
        <w:tcBorders>
          <w:tl2br w:val="nil"/>
          <w:tr2bl w:val="nil"/>
        </w:tcBorders>
        <w:shd w:val="solid" w:color="000000" w:fill="FFFFFF"/>
      </w:tcPr>
    </w:tblStylePr>
  </w:style>
  <w:style w:type="table" w:styleId="77">
    <w:name w:val="Table Subtle 1"/>
    <w:basedOn w:val="63"/>
    <w:semiHidden/>
    <w:qFormat/>
    <w:uiPriority w:val="0"/>
    <w:tblPr>
      <w:tblLayout w:type="fixed"/>
    </w:tblPr>
    <w:tblStylePr w:type="firstRow">
      <w:tblPr>
        <w:tblLayout w:type="fixed"/>
      </w:tblPr>
      <w:tcPr>
        <w:tcBorders>
          <w:top w:val="single" w:color="000000" w:sz="6" w:space="0"/>
          <w:bottom w:val="single" w:color="000000" w:sz="12" w:space="0"/>
          <w:tl2br w:val="nil"/>
          <w:tr2bl w:val="nil"/>
        </w:tcBorders>
      </w:tcPr>
    </w:tblStylePr>
    <w:tblStylePr w:type="lastRow">
      <w:tblPr>
        <w:tblLayout w:type="fixed"/>
      </w:tblPr>
      <w:tcPr>
        <w:tcBorders>
          <w:top w:val="single" w:color="000000" w:sz="12" w:space="0"/>
          <w:tl2br w:val="nil"/>
          <w:tr2bl w:val="nil"/>
        </w:tcBorders>
        <w:shd w:val="pct25" w:color="800080" w:fill="FFFFFF"/>
      </w:tcPr>
    </w:tblStylePr>
    <w:tblStylePr w:type="firstCol">
      <w:tblPr>
        <w:tblLayout w:type="fixed"/>
      </w:tblPr>
      <w:tcPr>
        <w:tcBorders>
          <w:right w:val="single" w:color="000000" w:sz="12" w:space="0"/>
          <w:tl2br w:val="nil"/>
          <w:tr2bl w:val="nil"/>
        </w:tcBorders>
      </w:tcPr>
    </w:tblStylePr>
    <w:tblStylePr w:type="lastCol">
      <w:tblPr>
        <w:tblLayout w:type="fixed"/>
      </w:tblPr>
      <w:tcPr>
        <w:tcBorders>
          <w:left w:val="single" w:color="000000" w:sz="12" w:space="0"/>
          <w:tl2br w:val="nil"/>
          <w:tr2bl w:val="nil"/>
        </w:tcBorders>
      </w:tcPr>
    </w:tblStylePr>
    <w:tblStylePr w:type="band1Horz">
      <w:tblPr>
        <w:tblLayout w:type="fixed"/>
      </w:tblPr>
      <w:tcPr>
        <w:tcBorders>
          <w:bottom w:val="single" w:color="000000" w:sz="6" w:space="0"/>
          <w:tl2br w:val="nil"/>
          <w:tr2bl w:val="nil"/>
        </w:tcBorders>
        <w:shd w:val="pct25" w:color="8080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78">
    <w:name w:val="Table Subtle 2"/>
    <w:basedOn w:val="63"/>
    <w:semiHidden/>
    <w:qFormat/>
    <w:uiPriority w:val="0"/>
    <w:tblPr>
      <w:tblBorders>
        <w:left w:val="single" w:color="000000" w:sz="6" w:space="0"/>
        <w:right w:val="single" w:color="000000" w:sz="6" w:space="0"/>
      </w:tblBorders>
      <w:tblLayout w:type="fixed"/>
    </w:tblPr>
    <w:tblStylePr w:type="firstRow">
      <w:tblPr>
        <w:tblLayout w:type="fixed"/>
      </w:tblPr>
      <w:tcPr>
        <w:tcBorders>
          <w:bottom w:val="single" w:color="000000" w:sz="12" w:space="0"/>
          <w:tl2br w:val="nil"/>
          <w:tr2bl w:val="nil"/>
        </w:tcBorders>
      </w:tcPr>
    </w:tblStylePr>
    <w:tblStylePr w:type="lastRow">
      <w:tblPr>
        <w:tblLayout w:type="fixed"/>
      </w:tblPr>
      <w:tcPr>
        <w:tcBorders>
          <w:top w:val="single" w:color="000000" w:sz="12" w:space="0"/>
          <w:tl2br w:val="nil"/>
          <w:tr2bl w:val="nil"/>
        </w:tcBorders>
      </w:tcPr>
    </w:tblStylePr>
    <w:tblStylePr w:type="firstCol">
      <w:tblPr>
        <w:tblLayout w:type="fixed"/>
      </w:tblPr>
      <w:tcPr>
        <w:tcBorders>
          <w:right w:val="single" w:color="000000" w:sz="12" w:space="0"/>
          <w:tl2br w:val="nil"/>
          <w:tr2bl w:val="nil"/>
        </w:tcBorders>
        <w:shd w:val="pct25" w:color="008000" w:fill="FFFFFF"/>
      </w:tcPr>
    </w:tblStylePr>
    <w:tblStylePr w:type="lastCol">
      <w:tblPr>
        <w:tblLayout w:type="fixed"/>
      </w:tblPr>
      <w:tcPr>
        <w:tcBorders>
          <w:left w:val="single" w:color="000000" w:sz="12" w:space="0"/>
          <w:tl2br w:val="nil"/>
          <w:tr2bl w:val="nil"/>
        </w:tcBorders>
        <w:shd w:val="pct25" w:color="8080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79">
    <w:name w:val="Table 3D effects 1"/>
    <w:basedOn w:val="63"/>
    <w:semiHidden/>
    <w:qFormat/>
    <w:uiPriority w:val="0"/>
    <w:tblPr>
      <w:tblLayout w:type="fixed"/>
    </w:tblPr>
    <w:tcPr>
      <w:shd w:val="solid" w:color="C0C0C0" w:fill="FFFFFF"/>
    </w:tcPr>
    <w:tblStylePr w:type="firstRow">
      <w:rPr>
        <w:b/>
        <w:bCs/>
        <w:color w:val="800080"/>
      </w:rPr>
      <w:tblPr>
        <w:tblLayout w:type="fixed"/>
      </w:tblPr>
      <w:tcPr>
        <w:tcBorders>
          <w:bottom w:val="single" w:color="808080" w:sz="6" w:space="0"/>
          <w:tl2br w:val="nil"/>
          <w:tr2bl w:val="nil"/>
        </w:tcBorders>
      </w:tcPr>
    </w:tblStylePr>
    <w:tblStylePr w:type="lastRow">
      <w:tblPr>
        <w:tblLayout w:type="fixed"/>
      </w:tblPr>
      <w:tcPr>
        <w:tcBorders>
          <w:top w:val="single" w:color="FFFFFF" w:sz="6" w:space="0"/>
          <w:tl2br w:val="nil"/>
          <w:tr2bl w:val="nil"/>
        </w:tcBorders>
      </w:tcPr>
    </w:tblStylePr>
    <w:tblStylePr w:type="firstCol">
      <w:rPr>
        <w:b/>
        <w:bCs/>
      </w:rPr>
      <w:tblPr>
        <w:tblLayout w:type="fixed"/>
      </w:tblPr>
      <w:tcPr>
        <w:tcBorders>
          <w:right w:val="single" w:color="808080" w:sz="6" w:space="0"/>
          <w:tl2br w:val="nil"/>
          <w:tr2bl w:val="nil"/>
        </w:tcBorders>
      </w:tcPr>
    </w:tblStylePr>
    <w:tblStylePr w:type="lastCol">
      <w:tblPr>
        <w:tblLayout w:type="fixed"/>
      </w:tblPr>
      <w:tcPr>
        <w:tcBorders>
          <w:left w:val="single" w:color="FFFFFF" w:sz="6" w:space="0"/>
          <w:tl2br w:val="nil"/>
          <w:tr2bl w:val="nil"/>
        </w:tcBorders>
      </w:tcPr>
    </w:tblStylePr>
    <w:tblStylePr w:type="neCell">
      <w:tblPr>
        <w:tblLayout w:type="fixed"/>
      </w:tblPr>
      <w:tcPr>
        <w:tcBorders>
          <w:left w:val="nil"/>
          <w:bottom w:val="nil"/>
          <w:tl2br w:val="nil"/>
          <w:tr2bl w:val="nil"/>
        </w:tcBorders>
      </w:tcPr>
    </w:tblStylePr>
    <w:tblStylePr w:type="nwCell">
      <w:tblPr>
        <w:tblLayout w:type="fixed"/>
      </w:tblPr>
      <w:tcPr>
        <w:tcBorders>
          <w:bottom w:val="nil"/>
          <w:right w:val="nil"/>
          <w:tl2br w:val="nil"/>
          <w:tr2bl w:val="nil"/>
        </w:tcBorders>
      </w:tcPr>
    </w:tblStylePr>
    <w:tblStylePr w:type="seCell">
      <w:tblPr>
        <w:tblLayout w:type="fixed"/>
      </w:tblPr>
      <w:tcPr>
        <w:tcBorders>
          <w:top w:val="nil"/>
          <w:left w:val="nil"/>
          <w:tl2br w:val="nil"/>
          <w:tr2bl w:val="nil"/>
        </w:tcBorders>
      </w:tcPr>
    </w:tblStylePr>
    <w:tblStylePr w:type="swCell">
      <w:rPr>
        <w:color w:val="000080"/>
      </w:rPr>
      <w:tblPr>
        <w:tblLayout w:type="fixed"/>
      </w:tblPr>
      <w:tcPr>
        <w:tcBorders>
          <w:top w:val="nil"/>
          <w:right w:val="nil"/>
          <w:tl2br w:val="nil"/>
          <w:tr2bl w:val="nil"/>
        </w:tcBorders>
      </w:tcPr>
    </w:tblStylePr>
  </w:style>
  <w:style w:type="table" w:styleId="80">
    <w:name w:val="Table 3D effects 2"/>
    <w:basedOn w:val="63"/>
    <w:semiHidden/>
    <w:qFormat/>
    <w:uiPriority w:val="0"/>
    <w:tblPr>
      <w:tblLayout w:type="fixed"/>
    </w:tblPr>
    <w:tcPr>
      <w:shd w:val="solid" w:color="C0C0C0" w:fill="FFFFFF"/>
    </w:tcPr>
    <w:tblStylePr w:type="firstRow">
      <w:rPr>
        <w:b/>
        <w:bCs/>
      </w:rPr>
      <w:tblPr>
        <w:tblLayout w:type="fixed"/>
      </w:tblPr>
      <w:tcPr>
        <w:tcBorders>
          <w:tl2br w:val="nil"/>
          <w:tr2bl w:val="nil"/>
        </w:tcBorders>
      </w:tcPr>
    </w:tblStylePr>
    <w:tblStylePr w:type="firstCol">
      <w:tblPr>
        <w:tblLayout w:type="fixed"/>
      </w:tblPr>
      <w:tcPr>
        <w:tcBorders>
          <w:top w:val="nil"/>
          <w:bottom w:val="nil"/>
          <w:right w:val="single" w:color="808080" w:sz="6" w:space="0"/>
          <w:tl2br w:val="nil"/>
          <w:tr2bl w:val="nil"/>
        </w:tcBorders>
      </w:tcPr>
    </w:tblStylePr>
    <w:tblStylePr w:type="lastCol">
      <w:tblPr>
        <w:tblLayout w:type="fixed"/>
      </w:tblPr>
      <w:tcPr>
        <w:tcBorders>
          <w:right w:val="single" w:color="FFFFFF" w:sz="6" w:space="0"/>
          <w:tl2br w:val="nil"/>
          <w:tr2bl w:val="nil"/>
        </w:tcBorders>
      </w:tcPr>
    </w:tblStylePr>
    <w:tblStylePr w:type="band1Horz">
      <w:tblPr>
        <w:tblLayout w:type="fixed"/>
      </w:tblPr>
      <w:tcPr>
        <w:tcBorders>
          <w:top w:val="single" w:color="808080" w:sz="6" w:space="0"/>
          <w:bottom w:val="single" w:color="FFFFFF" w:sz="6" w:space="0"/>
          <w:tl2br w:val="nil"/>
          <w:tr2bl w:val="nil"/>
        </w:tcBorders>
      </w:tcPr>
    </w:tblStylePr>
    <w:tblStylePr w:type="swCell">
      <w:rPr>
        <w:b/>
        <w:bCs/>
      </w:rPr>
      <w:tblPr>
        <w:tblLayout w:type="fixed"/>
      </w:tblPr>
      <w:tcPr>
        <w:tcBorders>
          <w:tl2br w:val="nil"/>
          <w:tr2bl w:val="nil"/>
        </w:tcBorders>
      </w:tcPr>
    </w:tblStylePr>
  </w:style>
  <w:style w:type="table" w:styleId="81">
    <w:name w:val="Table 3D effects 3"/>
    <w:basedOn w:val="63"/>
    <w:semiHidden/>
    <w:qFormat/>
    <w:uiPriority w:val="0"/>
    <w:tblPr>
      <w:tblLayout w:type="fixed"/>
    </w:tblPr>
    <w:tblStylePr w:type="firstRow">
      <w:rPr>
        <w:b/>
        <w:bCs/>
      </w:rPr>
      <w:tblPr>
        <w:tblLayout w:type="fixed"/>
      </w:tblPr>
      <w:tcPr>
        <w:tcBorders>
          <w:tl2br w:val="nil"/>
          <w:tr2bl w:val="nil"/>
        </w:tcBorders>
      </w:tcPr>
    </w:tblStylePr>
    <w:tblStylePr w:type="firstCol">
      <w:tblPr>
        <w:tblLayout w:type="fixed"/>
      </w:tblPr>
      <w:tcPr>
        <w:tcBorders>
          <w:top w:val="nil"/>
          <w:bottom w:val="nil"/>
          <w:right w:val="single" w:color="808080" w:sz="6" w:space="0"/>
          <w:tl2br w:val="nil"/>
          <w:tr2bl w:val="nil"/>
        </w:tcBorders>
      </w:tcPr>
    </w:tblStylePr>
    <w:tblStylePr w:type="lastCol">
      <w:tblPr>
        <w:tblLayout w:type="fixed"/>
      </w:tblPr>
      <w:tcPr>
        <w:tcBorders>
          <w:right w:val="single" w:color="FFFFFF" w:sz="6" w:space="0"/>
          <w:tl2br w:val="nil"/>
          <w:tr2bl w:val="nil"/>
        </w:tcBorders>
      </w:tcPr>
    </w:tblStylePr>
    <w:tblStylePr w:type="band1Vert">
      <w:rPr>
        <w:color w:val="auto"/>
      </w:rPr>
      <w:tblPr>
        <w:tblLayout w:type="fixed"/>
      </w:tblPr>
      <w:tcPr>
        <w:shd w:val="solid" w:color="C0C0C0" w:fill="FFFFFF"/>
      </w:tcPr>
    </w:tblStylePr>
    <w:tblStylePr w:type="band2Vert">
      <w:rPr>
        <w:color w:val="auto"/>
      </w:rPr>
      <w:tblPr>
        <w:tblLayout w:type="fixed"/>
      </w:tblPr>
      <w:tcPr>
        <w:shd w:val="pct50" w:color="C0C0C0" w:fill="FFFFFF"/>
      </w:tcPr>
    </w:tblStylePr>
    <w:tblStylePr w:type="band1Horz">
      <w:tblPr>
        <w:tblLayout w:type="fixed"/>
      </w:tblPr>
      <w:tcPr>
        <w:tcBorders>
          <w:top w:val="single" w:color="808080" w:sz="6" w:space="0"/>
          <w:bottom w:val="single" w:color="FFFFFF" w:sz="6" w:space="0"/>
          <w:tl2br w:val="nil"/>
          <w:tr2bl w:val="nil"/>
        </w:tcBorders>
      </w:tcPr>
    </w:tblStylePr>
    <w:tblStylePr w:type="swCell">
      <w:rPr>
        <w:b/>
        <w:bCs/>
      </w:rPr>
      <w:tblPr>
        <w:tblLayout w:type="fixed"/>
      </w:tblPr>
      <w:tcPr>
        <w:tcBorders>
          <w:tl2br w:val="nil"/>
          <w:tr2bl w:val="nil"/>
        </w:tcBorders>
      </w:tcPr>
    </w:tblStylePr>
  </w:style>
  <w:style w:type="table" w:styleId="82">
    <w:name w:val="Table List 1"/>
    <w:basedOn w:val="63"/>
    <w:semiHidden/>
    <w:qFormat/>
    <w:uiPriority w:val="0"/>
    <w:tblPr>
      <w:tblBorders>
        <w:top w:val="single" w:color="008080" w:sz="12" w:space="0"/>
        <w:left w:val="single" w:color="008080" w:sz="6" w:space="0"/>
        <w:bottom w:val="single" w:color="008080" w:sz="12" w:space="0"/>
        <w:right w:val="single" w:color="008080" w:sz="6" w:space="0"/>
      </w:tblBorders>
      <w:tblLayout w:type="fixed"/>
    </w:tblPr>
    <w:tblStylePr w:type="firstRow">
      <w:rPr>
        <w:b/>
        <w:bCs/>
        <w:i/>
        <w:iCs/>
        <w:color w:val="800000"/>
      </w:rPr>
      <w:tblPr>
        <w:tblLayout w:type="fixed"/>
      </w:tblPr>
      <w:tcPr>
        <w:tcBorders>
          <w:bottom w:val="single" w:color="000000" w:sz="6" w:space="0"/>
          <w:tl2br w:val="nil"/>
          <w:tr2bl w:val="nil"/>
        </w:tcBorders>
        <w:shd w:val="solid" w:color="C0C0C0" w:fill="FFFFFF"/>
      </w:tcPr>
    </w:tblStylePr>
    <w:tblStylePr w:type="lastRow">
      <w:tblPr>
        <w:tblLayout w:type="fixed"/>
      </w:tblPr>
      <w:tcPr>
        <w:tcBorders>
          <w:top w:val="single" w:color="000000" w:sz="6" w:space="0"/>
          <w:tl2br w:val="nil"/>
          <w:tr2bl w:val="nil"/>
        </w:tcBorders>
      </w:tcPr>
    </w:tblStylePr>
    <w:tblStylePr w:type="band1Horz">
      <w:rPr>
        <w:color w:val="auto"/>
      </w:rPr>
      <w:tblPr>
        <w:tblLayout w:type="fixed"/>
      </w:tblPr>
      <w:tcPr>
        <w:tcBorders>
          <w:tl2br w:val="nil"/>
          <w:tr2bl w:val="nil"/>
        </w:tcBorders>
        <w:shd w:val="solid" w:color="C0C0C0" w:fill="FFFFFF"/>
      </w:tcPr>
    </w:tblStylePr>
    <w:tblStylePr w:type="band2Horz">
      <w:rPr>
        <w:color w:val="auto"/>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83">
    <w:name w:val="Table List 2"/>
    <w:basedOn w:val="63"/>
    <w:semiHidden/>
    <w:qFormat/>
    <w:uiPriority w:val="0"/>
    <w:tblPr>
      <w:tblBorders>
        <w:bottom w:val="single" w:color="808080" w:sz="12" w:space="0"/>
      </w:tblBorders>
      <w:tblLayout w:type="fixed"/>
    </w:tblPr>
    <w:tblStylePr w:type="firstRow">
      <w:rPr>
        <w:b/>
        <w:bCs/>
        <w:color w:val="FFFFFF"/>
      </w:rPr>
      <w:tblPr>
        <w:tblLayout w:type="fixed"/>
      </w:tblPr>
      <w:tcPr>
        <w:tcBorders>
          <w:bottom w:val="single" w:color="000000" w:sz="6" w:space="0"/>
          <w:tl2br w:val="nil"/>
          <w:tr2bl w:val="nil"/>
        </w:tcBorders>
        <w:shd w:val="pct75" w:color="008080" w:fill="008000"/>
      </w:tcPr>
    </w:tblStylePr>
    <w:tblStylePr w:type="lastRow">
      <w:tblPr>
        <w:tblLayout w:type="fixed"/>
      </w:tblPr>
      <w:tcPr>
        <w:tcBorders>
          <w:top w:val="single" w:color="000000" w:sz="6" w:space="0"/>
          <w:tl2br w:val="nil"/>
          <w:tr2bl w:val="nil"/>
        </w:tcBorders>
      </w:tcPr>
    </w:tblStylePr>
    <w:tblStylePr w:type="band1Horz">
      <w:rPr>
        <w:color w:val="auto"/>
      </w:rPr>
      <w:tblPr>
        <w:tblLayout w:type="fixed"/>
      </w:tblPr>
      <w:tcPr>
        <w:tcBorders>
          <w:tl2br w:val="nil"/>
          <w:tr2bl w:val="nil"/>
        </w:tcBorders>
        <w:shd w:val="pct20" w:color="00FF00" w:fill="FFFFFF"/>
      </w:tcPr>
    </w:tblStylePr>
    <w:tblStylePr w:type="band2Horz">
      <w:rPr>
        <w:color w:val="auto"/>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84">
    <w:name w:val="Table List 3"/>
    <w:basedOn w:val="63"/>
    <w:semiHidden/>
    <w:qFormat/>
    <w:uiPriority w:val="0"/>
    <w:tblPr>
      <w:tblBorders>
        <w:top w:val="single" w:color="000000" w:sz="12" w:space="0"/>
        <w:bottom w:val="single" w:color="000000" w:sz="12" w:space="0"/>
        <w:insideH w:val="single" w:color="000000" w:sz="6" w:space="0"/>
      </w:tblBorders>
      <w:tblLayout w:type="fixed"/>
    </w:tblPr>
    <w:tcPr>
      <w:shd w:val="clear" w:color="auto" w:fill="auto"/>
    </w:tcPr>
    <w:tblStylePr w:type="firstRow">
      <w:rPr>
        <w:b/>
        <w:bCs/>
        <w:color w:val="000080"/>
      </w:rPr>
      <w:tblPr>
        <w:tblLayout w:type="fixed"/>
      </w:tblPr>
      <w:tcPr>
        <w:tcBorders>
          <w:bottom w:val="single" w:color="000000" w:sz="12" w:space="0"/>
          <w:tl2br w:val="nil"/>
          <w:tr2bl w:val="nil"/>
        </w:tcBorders>
      </w:tcPr>
    </w:tblStylePr>
    <w:tblStylePr w:type="lastRow">
      <w:tblPr>
        <w:tblLayout w:type="fixed"/>
      </w:tblPr>
      <w:tcPr>
        <w:tcBorders>
          <w:top w:val="single" w:color="000000" w:sz="12" w:space="0"/>
          <w:tl2br w:val="nil"/>
          <w:tr2bl w:val="nil"/>
        </w:tcBorders>
      </w:tcPr>
    </w:tblStylePr>
    <w:tblStylePr w:type="swCell">
      <w:rPr>
        <w:i/>
        <w:iCs/>
        <w:color w:val="000080"/>
      </w:rPr>
      <w:tblPr>
        <w:tblLayout w:type="fixed"/>
      </w:tblPr>
      <w:tcPr>
        <w:tcBorders>
          <w:tl2br w:val="nil"/>
          <w:tr2bl w:val="nil"/>
        </w:tcBorders>
      </w:tcPr>
    </w:tblStylePr>
  </w:style>
  <w:style w:type="table" w:styleId="85">
    <w:name w:val="Table List 4"/>
    <w:basedOn w:val="63"/>
    <w:semiHidden/>
    <w:qFormat/>
    <w:uiPriority w:val="0"/>
    <w:tblPr>
      <w:tblBorders>
        <w:top w:val="single" w:color="000000" w:sz="12" w:space="0"/>
        <w:left w:val="single" w:color="000000" w:sz="12" w:space="0"/>
        <w:bottom w:val="single" w:color="000000" w:sz="12" w:space="0"/>
        <w:right w:val="single" w:color="000000" w:sz="12" w:space="0"/>
        <w:insideH w:val="single" w:color="000000" w:sz="6" w:space="0"/>
      </w:tblBorders>
      <w:tblLayout w:type="fixed"/>
    </w:tblPr>
    <w:tcPr>
      <w:shd w:val="clear" w:color="auto" w:fill="auto"/>
    </w:tcPr>
    <w:tblStylePr w:type="firstRow">
      <w:rPr>
        <w:b/>
        <w:bCs/>
        <w:color w:val="FFFFFF"/>
      </w:rPr>
      <w:tblPr>
        <w:tblLayout w:type="fixed"/>
      </w:tblPr>
      <w:tcPr>
        <w:tcBorders>
          <w:bottom w:val="single" w:color="000000" w:sz="12" w:space="0"/>
          <w:tl2br w:val="nil"/>
          <w:tr2bl w:val="nil"/>
        </w:tcBorders>
        <w:shd w:val="solid" w:color="808080" w:fill="FFFFFF"/>
      </w:tcPr>
    </w:tblStylePr>
  </w:style>
  <w:style w:type="table" w:styleId="86">
    <w:name w:val="Table List 5"/>
    <w:basedOn w:val="63"/>
    <w:semiHidden/>
    <w:qFormat/>
    <w:uiPriority w:val="0"/>
    <w:tblPr>
      <w:tblBorders>
        <w:top w:val="single" w:color="000000" w:sz="6" w:space="0"/>
        <w:left w:val="single" w:color="000000" w:sz="6" w:space="0"/>
        <w:bottom w:val="single" w:color="000000" w:sz="6" w:space="0"/>
        <w:right w:val="single" w:color="000000" w:sz="6" w:space="0"/>
        <w:insideH w:val="single" w:color="000000" w:sz="6" w:space="0"/>
      </w:tblBorders>
      <w:tblLayout w:type="fixed"/>
    </w:tblPr>
    <w:tcPr>
      <w:shd w:val="clear" w:color="auto" w:fill="auto"/>
    </w:tcPr>
    <w:tblStylePr w:type="firstRow">
      <w:rPr>
        <w:b/>
        <w:bCs/>
      </w:rPr>
      <w:tblPr>
        <w:tblLayout w:type="fixed"/>
      </w:tblPr>
      <w:tcPr>
        <w:tcBorders>
          <w:bottom w:val="single" w:color="000000" w:sz="12" w:space="0"/>
          <w:tl2br w:val="nil"/>
          <w:tr2bl w:val="nil"/>
        </w:tcBorders>
      </w:tcPr>
    </w:tblStylePr>
    <w:tblStylePr w:type="firstCol">
      <w:rPr>
        <w:b/>
        <w:bCs/>
      </w:rPr>
      <w:tblPr>
        <w:tblLayout w:type="fixed"/>
      </w:tblPr>
      <w:tcPr>
        <w:tcBorders>
          <w:tl2br w:val="nil"/>
          <w:tr2bl w:val="nil"/>
        </w:tcBorders>
      </w:tcPr>
    </w:tblStylePr>
  </w:style>
  <w:style w:type="table" w:styleId="87">
    <w:name w:val="Table List 6"/>
    <w:basedOn w:val="63"/>
    <w:semiHidden/>
    <w:qFormat/>
    <w:uiPriority w:val="0"/>
    <w:tblPr>
      <w:tblBorders>
        <w:top w:val="single" w:color="000000" w:sz="6" w:space="0"/>
        <w:left w:val="single" w:color="000000" w:sz="6" w:space="0"/>
        <w:bottom w:val="single" w:color="000000" w:sz="6" w:space="0"/>
        <w:right w:val="single" w:color="000000" w:sz="6" w:space="0"/>
      </w:tblBorders>
      <w:tblLayout w:type="fixed"/>
    </w:tblPr>
    <w:tcPr>
      <w:shd w:val="pct50" w:color="000000" w:fill="FFFFFF"/>
    </w:tcPr>
    <w:tblStylePr w:type="firstRow">
      <w:rPr>
        <w:b/>
        <w:bCs/>
      </w:rPr>
      <w:tblPr>
        <w:tblLayout w:type="fixed"/>
      </w:tblPr>
      <w:tcPr>
        <w:tcBorders>
          <w:bottom w:val="single" w:color="000000" w:sz="12" w:space="0"/>
          <w:tl2br w:val="nil"/>
          <w:tr2bl w:val="nil"/>
        </w:tcBorders>
      </w:tcPr>
    </w:tblStylePr>
    <w:tblStylePr w:type="firstCol">
      <w:rPr>
        <w:b/>
        <w:bCs/>
      </w:rPr>
      <w:tblPr>
        <w:tblLayout w:type="fixed"/>
      </w:tblPr>
      <w:tcPr>
        <w:tcBorders>
          <w:right w:val="single" w:color="000000" w:sz="12" w:space="0"/>
          <w:tl2br w:val="nil"/>
          <w:tr2bl w:val="nil"/>
        </w:tcBorders>
      </w:tcPr>
    </w:tblStylePr>
    <w:tblStylePr w:type="band1Horz">
      <w:tblPr>
        <w:tblLayout w:type="fixed"/>
      </w:tblPr>
      <w:tcPr>
        <w:tcBorders>
          <w:tl2br w:val="nil"/>
          <w:tr2bl w:val="nil"/>
        </w:tcBorders>
        <w:shd w:val="pct25" w:color="000000" w:fill="FFFFFF"/>
      </w:tcPr>
    </w:tblStylePr>
    <w:tblStylePr w:type="nwCell">
      <w:tblPr>
        <w:tblLayout w:type="fixed"/>
      </w:tblPr>
      <w:tcPr>
        <w:tcBorders>
          <w:tl2br w:val="single" w:color="000000" w:sz="6" w:space="0"/>
          <w:tr2bl w:val="nil"/>
        </w:tcBorders>
      </w:tcPr>
    </w:tblStylePr>
  </w:style>
  <w:style w:type="table" w:styleId="88">
    <w:name w:val="Table List 7"/>
    <w:basedOn w:val="63"/>
    <w:semiHidden/>
    <w:qFormat/>
    <w:uiPriority w:val="0"/>
    <w:tblPr>
      <w:tblBorders>
        <w:top w:val="single" w:color="008000" w:sz="12" w:space="0"/>
        <w:left w:val="single" w:color="008000" w:sz="6" w:space="0"/>
        <w:bottom w:val="single" w:color="008000" w:sz="12" w:space="0"/>
        <w:right w:val="single" w:color="008000" w:sz="6" w:space="0"/>
        <w:insideH w:val="single" w:color="000000" w:sz="6" w:space="0"/>
      </w:tblBorders>
      <w:tblLayout w:type="fixed"/>
    </w:tblPr>
    <w:tblStylePr w:type="firstRow">
      <w:rPr>
        <w:b/>
        <w:bCs/>
      </w:rPr>
      <w:tblPr>
        <w:tblLayout w:type="fixed"/>
      </w:tblPr>
      <w:tcPr>
        <w:tcBorders>
          <w:bottom w:val="single" w:color="008000" w:sz="12" w:space="0"/>
          <w:tl2br w:val="nil"/>
          <w:tr2bl w:val="nil"/>
        </w:tcBorders>
        <w:shd w:val="solid" w:color="C0C0C0" w:fill="FFFFFF"/>
      </w:tcPr>
    </w:tblStylePr>
    <w:tblStylePr w:type="lastRow">
      <w:rPr>
        <w:b/>
        <w:bCs/>
      </w:rPr>
      <w:tblPr>
        <w:tblLayout w:type="fixed"/>
      </w:tblPr>
      <w:tcPr>
        <w:tcBorders>
          <w:top w:val="single" w:color="008000" w:sz="12"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Horz">
      <w:rPr>
        <w:color w:val="auto"/>
      </w:rPr>
      <w:tblPr>
        <w:tblLayout w:type="fixed"/>
      </w:tblPr>
      <w:tcPr>
        <w:tcBorders>
          <w:tl2br w:val="nil"/>
          <w:tr2bl w:val="nil"/>
        </w:tcBorders>
        <w:shd w:val="pct20" w:color="000000" w:fill="FFFFFF"/>
      </w:tcPr>
    </w:tblStylePr>
    <w:tblStylePr w:type="band2Horz">
      <w:tblPr>
        <w:tblLayout w:type="fixed"/>
      </w:tblPr>
      <w:tcPr>
        <w:tcBorders>
          <w:tl2br w:val="nil"/>
          <w:tr2bl w:val="nil"/>
        </w:tcBorders>
        <w:shd w:val="pct25" w:color="FFFF00" w:fill="FFFFFF"/>
      </w:tcPr>
    </w:tblStylePr>
  </w:style>
  <w:style w:type="table" w:styleId="89">
    <w:name w:val="Table List 8"/>
    <w:basedOn w:val="63"/>
    <w:semiHidden/>
    <w:qFormat/>
    <w:uiPriority w:val="0"/>
    <w:tblPr>
      <w:tblBorders>
        <w:top w:val="single" w:color="000000" w:sz="6" w:space="0"/>
        <w:left w:val="single" w:color="000000" w:sz="6" w:space="0"/>
        <w:bottom w:val="single" w:color="000000" w:sz="6" w:space="0"/>
        <w:right w:val="single" w:color="000000" w:sz="6" w:space="0"/>
        <w:insideV w:val="single" w:color="000000" w:sz="6" w:space="0"/>
      </w:tblBorders>
      <w:tblLayout w:type="fixed"/>
    </w:tblPr>
    <w:tblStylePr w:type="firstRow">
      <w:rPr>
        <w:b/>
        <w:bCs/>
        <w:i/>
        <w:iCs/>
      </w:rPr>
      <w:tblPr>
        <w:tblLayout w:type="fixed"/>
      </w:tblPr>
      <w:tcPr>
        <w:tcBorders>
          <w:bottom w:val="single" w:color="000000" w:sz="6" w:space="0"/>
          <w:tl2br w:val="nil"/>
          <w:tr2bl w:val="nil"/>
        </w:tcBorders>
        <w:shd w:val="solid" w:color="FFFF00" w:fill="FFFFFF"/>
      </w:tcPr>
    </w:tblStylePr>
    <w:tblStylePr w:type="lastRow">
      <w:rPr>
        <w:b/>
        <w:bCs/>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Horz">
      <w:rPr>
        <w:color w:val="auto"/>
      </w:rPr>
      <w:tblPr>
        <w:tblLayout w:type="fixed"/>
      </w:tblPr>
      <w:tcPr>
        <w:tcBorders>
          <w:tl2br w:val="nil"/>
          <w:tr2bl w:val="nil"/>
        </w:tcBorders>
        <w:shd w:val="pct25" w:color="FFFF00" w:fill="FFFFFF"/>
      </w:tcPr>
    </w:tblStylePr>
    <w:tblStylePr w:type="band2Horz">
      <w:tblPr>
        <w:tblLayout w:type="fixed"/>
      </w:tblPr>
      <w:tcPr>
        <w:tcBorders>
          <w:tl2br w:val="nil"/>
          <w:tr2bl w:val="nil"/>
        </w:tcBorders>
        <w:shd w:val="pct50" w:color="FF0000" w:fill="FFFFFF"/>
      </w:tcPr>
    </w:tblStylePr>
    <w:tblStylePr w:type="nwCell">
      <w:tblPr>
        <w:tblLayout w:type="fixed"/>
      </w:tblPr>
      <w:tcPr>
        <w:tcBorders>
          <w:tl2br w:val="single" w:color="auto" w:sz="6" w:space="0"/>
          <w:tr2bl w:val="nil"/>
        </w:tcBorders>
      </w:tcPr>
    </w:tblStylePr>
  </w:style>
  <w:style w:type="table" w:styleId="90">
    <w:name w:val="Table Contemporary"/>
    <w:basedOn w:val="63"/>
    <w:semiHidden/>
    <w:qFormat/>
    <w:uiPriority w:val="0"/>
    <w:tblPr>
      <w:tblBorders>
        <w:insideH w:val="single" w:color="FFFFFF" w:sz="18" w:space="0"/>
        <w:insideV w:val="single" w:color="FFFFFF" w:sz="18" w:space="0"/>
      </w:tblBorders>
      <w:tblLayout w:type="fixed"/>
    </w:tblPr>
    <w:tblStylePr w:type="firstRow">
      <w:rPr>
        <w:b/>
        <w:bCs/>
        <w:color w:val="auto"/>
      </w:rPr>
      <w:tblPr>
        <w:tblLayout w:type="fixed"/>
      </w:tblPr>
      <w:tcPr>
        <w:tcBorders>
          <w:tl2br w:val="nil"/>
          <w:tr2bl w:val="nil"/>
        </w:tcBorders>
        <w:shd w:val="pct20" w:color="000000" w:fill="FFFFFF"/>
      </w:tcPr>
    </w:tblStylePr>
    <w:tblStylePr w:type="band1Horz">
      <w:rPr>
        <w:color w:val="auto"/>
      </w:rPr>
      <w:tblPr>
        <w:tblLayout w:type="fixed"/>
      </w:tblPr>
      <w:tcPr>
        <w:tcBorders>
          <w:tl2br w:val="nil"/>
          <w:tr2bl w:val="nil"/>
        </w:tcBorders>
        <w:shd w:val="pct5" w:color="000000" w:fill="FFFFFF"/>
      </w:tcPr>
    </w:tblStylePr>
    <w:tblStylePr w:type="band2Horz">
      <w:rPr>
        <w:color w:val="auto"/>
      </w:rPr>
      <w:tblPr>
        <w:tblLayout w:type="fixed"/>
      </w:tblPr>
      <w:tcPr>
        <w:tcBorders>
          <w:tl2br w:val="nil"/>
          <w:tr2bl w:val="nil"/>
        </w:tcBorders>
        <w:shd w:val="pct20" w:color="000000" w:fill="FFFFFF"/>
      </w:tcPr>
    </w:tblStylePr>
  </w:style>
  <w:style w:type="table" w:styleId="91">
    <w:name w:val="Table Columns 1"/>
    <w:basedOn w:val="63"/>
    <w:semiHidden/>
    <w:qFormat/>
    <w:uiPriority w:val="0"/>
    <w:rPr>
      <w:b/>
      <w:bCs/>
    </w:rPr>
    <w:tblPr>
      <w:tblBorders>
        <w:top w:val="single" w:color="000000" w:sz="12" w:space="0"/>
        <w:left w:val="single" w:color="000000" w:sz="12" w:space="0"/>
        <w:bottom w:val="single" w:color="000000" w:sz="12" w:space="0"/>
        <w:right w:val="single" w:color="000000" w:sz="12" w:space="0"/>
      </w:tblBorders>
      <w:tblLayout w:type="fixed"/>
    </w:tblPr>
    <w:tblStylePr w:type="firstRow">
      <w:rPr>
        <w:b w:val="0"/>
        <w:bCs w:val="0"/>
      </w:rPr>
      <w:tblPr>
        <w:tblLayout w:type="fixed"/>
      </w:tblPr>
      <w:tcPr>
        <w:tcBorders>
          <w:bottom w:val="double" w:color="000000" w:sz="6" w:space="0"/>
          <w:tl2br w:val="nil"/>
          <w:tr2bl w:val="nil"/>
        </w:tcBorders>
      </w:tcPr>
    </w:tblStylePr>
    <w:tblStylePr w:type="lastRow">
      <w:rPr>
        <w:b w:val="0"/>
        <w:bCs w:val="0"/>
      </w:rPr>
      <w:tblPr>
        <w:tblLayout w:type="fixed"/>
      </w:tblPr>
      <w:tcPr>
        <w:tcBorders>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pct25" w:color="000000" w:fill="FFFFFF"/>
      </w:tcPr>
    </w:tblStylePr>
    <w:tblStylePr w:type="band2Vert">
      <w:rPr>
        <w:color w:val="auto"/>
      </w:rPr>
      <w:tblPr>
        <w:tblLayout w:type="fixed"/>
      </w:tblPr>
      <w:tcPr>
        <w:shd w:val="pct25" w:color="FFFF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92">
    <w:name w:val="Table Columns 2"/>
    <w:basedOn w:val="63"/>
    <w:semiHidden/>
    <w:qFormat/>
    <w:uiPriority w:val="0"/>
    <w:rPr>
      <w:b/>
      <w:bCs/>
    </w:rPr>
    <w:tblPr>
      <w:tblLayout w:type="fixed"/>
    </w:tblPr>
    <w:tblStylePr w:type="firstRow">
      <w:rPr>
        <w:color w:val="FFFFFF"/>
      </w:rPr>
      <w:tblPr>
        <w:tblLayout w:type="fixed"/>
      </w:tblPr>
      <w:tcPr>
        <w:tcBorders>
          <w:tl2br w:val="nil"/>
          <w:tr2bl w:val="nil"/>
        </w:tcBorders>
        <w:shd w:val="solid" w:color="000080" w:fill="FFFFFF"/>
      </w:tcPr>
    </w:tblStylePr>
    <w:tblStylePr w:type="lastRow">
      <w:rPr>
        <w:b w:val="0"/>
        <w:bCs w:val="0"/>
      </w:rPr>
      <w:tblPr>
        <w:tblLayout w:type="fixed"/>
      </w:tblPr>
      <w:tcPr>
        <w:tcBorders>
          <w:tl2br w:val="nil"/>
          <w:tr2bl w:val="nil"/>
        </w:tcBorders>
      </w:tcPr>
    </w:tblStylePr>
    <w:tblStylePr w:type="firstCol">
      <w:rPr>
        <w:b w:val="0"/>
        <w:bCs w:val="0"/>
        <w:color w:val="00000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pct30" w:color="000000" w:fill="FFFFFF"/>
      </w:tcPr>
    </w:tblStylePr>
    <w:tblStylePr w:type="band2Vert">
      <w:rPr>
        <w:color w:val="auto"/>
      </w:rPr>
      <w:tblPr>
        <w:tblLayout w:type="fixed"/>
      </w:tblPr>
      <w:tcPr>
        <w:shd w:val="pct25" w:color="00FF00" w:fill="FFFFFF"/>
      </w:tcPr>
    </w:tblStylePr>
    <w:tblStylePr w:type="neCell">
      <w:rPr>
        <w:b/>
        <w:bCs/>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table" w:styleId="93">
    <w:name w:val="Table Columns 3"/>
    <w:basedOn w:val="63"/>
    <w:semiHidden/>
    <w:qFormat/>
    <w:uiPriority w:val="0"/>
    <w:rPr>
      <w:b/>
      <w:bCs/>
    </w:rPr>
    <w:tblPr>
      <w:tblBorders>
        <w:top w:val="single" w:color="000080" w:sz="6" w:space="0"/>
        <w:left w:val="single" w:color="000080" w:sz="6" w:space="0"/>
        <w:bottom w:val="single" w:color="000080" w:sz="6" w:space="0"/>
        <w:right w:val="single" w:color="000080" w:sz="6" w:space="0"/>
        <w:insideV w:val="single" w:color="000080" w:sz="6" w:space="0"/>
      </w:tblBorders>
      <w:tblLayout w:type="fixed"/>
    </w:tblPr>
    <w:tblStylePr w:type="firstRow">
      <w:rPr>
        <w:color w:val="FFFFFF"/>
      </w:rPr>
      <w:tblPr>
        <w:tblLayout w:type="fixed"/>
      </w:tblPr>
      <w:tcPr>
        <w:tcBorders>
          <w:tl2br w:val="nil"/>
          <w:tr2bl w:val="nil"/>
        </w:tcBorders>
        <w:shd w:val="solid" w:color="000080" w:fill="FFFFFF"/>
      </w:tcPr>
    </w:tblStylePr>
    <w:tblStylePr w:type="lastRow">
      <w:rPr>
        <w:b w:val="0"/>
        <w:bCs w:val="0"/>
      </w:rPr>
      <w:tblPr>
        <w:tblLayout w:type="fixed"/>
      </w:tblPr>
      <w:tcPr>
        <w:tcBorders>
          <w:top w:val="single" w:color="000080" w:sz="6" w:space="0"/>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band1Vert">
      <w:rPr>
        <w:color w:val="auto"/>
      </w:rPr>
      <w:tblPr>
        <w:tblLayout w:type="fixed"/>
      </w:tblPr>
      <w:tcPr>
        <w:shd w:val="solid" w:color="C0C0C0" w:fill="FFFFFF"/>
      </w:tcPr>
    </w:tblStylePr>
    <w:tblStylePr w:type="band2Vert">
      <w:rPr>
        <w:color w:val="auto"/>
      </w:rPr>
      <w:tblPr>
        <w:tblLayout w:type="fixed"/>
      </w:tblPr>
      <w:tcPr>
        <w:shd w:val="pct10" w:color="000000" w:fill="FFFFFF"/>
      </w:tcPr>
    </w:tblStylePr>
    <w:tblStylePr w:type="neCell">
      <w:rPr>
        <w:b/>
        <w:bCs/>
      </w:rPr>
      <w:tblPr>
        <w:tblLayout w:type="fixed"/>
      </w:tblPr>
      <w:tcPr>
        <w:tcBorders>
          <w:tl2br w:val="nil"/>
          <w:tr2bl w:val="nil"/>
        </w:tcBorders>
      </w:tcPr>
    </w:tblStylePr>
  </w:style>
  <w:style w:type="table" w:styleId="94">
    <w:name w:val="Table Columns 4"/>
    <w:basedOn w:val="63"/>
    <w:semiHidden/>
    <w:qFormat/>
    <w:uiPriority w:val="0"/>
    <w:tblPr>
      <w:tblLayout w:type="fixed"/>
    </w:tblPr>
    <w:tblStylePr w:type="firstRow">
      <w:rPr>
        <w:color w:val="FFFFFF"/>
      </w:rPr>
      <w:tblPr>
        <w:tblLayout w:type="fixed"/>
      </w:tblPr>
      <w:tcPr>
        <w:tcBorders>
          <w:tl2br w:val="nil"/>
          <w:tr2bl w:val="nil"/>
        </w:tcBorders>
        <w:shd w:val="solid" w:color="000000" w:fill="FFFFFF"/>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Vert">
      <w:rPr>
        <w:color w:val="auto"/>
      </w:rPr>
      <w:tblPr>
        <w:tblLayout w:type="fixed"/>
      </w:tblPr>
      <w:tcPr>
        <w:shd w:val="pct50" w:color="008080" w:fill="FFFFFF"/>
      </w:tcPr>
    </w:tblStylePr>
    <w:tblStylePr w:type="band2Vert">
      <w:rPr>
        <w:color w:val="auto"/>
      </w:rPr>
      <w:tblPr>
        <w:tblLayout w:type="fixed"/>
      </w:tblPr>
      <w:tcPr>
        <w:shd w:val="pct10" w:color="000000" w:fill="FFFFFF"/>
      </w:tcPr>
    </w:tblStylePr>
  </w:style>
  <w:style w:type="table" w:styleId="95">
    <w:name w:val="Table Columns 5"/>
    <w:basedOn w:val="63"/>
    <w:semiHidden/>
    <w:qFormat/>
    <w:uiPriority w:val="0"/>
    <w:tblPr>
      <w:tblBorders>
        <w:top w:val="single" w:color="808080" w:sz="12" w:space="0"/>
        <w:left w:val="single" w:color="808080" w:sz="12" w:space="0"/>
        <w:bottom w:val="single" w:color="808080" w:sz="12" w:space="0"/>
        <w:right w:val="single" w:color="808080" w:sz="12" w:space="0"/>
        <w:insideV w:val="single" w:color="C0C0C0" w:sz="6" w:space="0"/>
      </w:tblBorders>
      <w:tblLayout w:type="fixed"/>
    </w:tblPr>
    <w:tblStylePr w:type="firstRow">
      <w:rPr>
        <w:b/>
        <w:bCs/>
        <w:i/>
        <w:iCs/>
      </w:rPr>
      <w:tblPr>
        <w:tblLayout w:type="fixed"/>
      </w:tblPr>
      <w:tcPr>
        <w:tcBorders>
          <w:bottom w:val="single" w:color="808080" w:sz="6" w:space="0"/>
          <w:tl2br w:val="nil"/>
          <w:tr2bl w:val="nil"/>
        </w:tcBorders>
      </w:tcPr>
    </w:tblStylePr>
    <w:tblStylePr w:type="lastRow">
      <w:rPr>
        <w:b/>
        <w:bCs/>
      </w:rPr>
      <w:tblPr>
        <w:tblLayout w:type="fixed"/>
      </w:tblPr>
      <w:tcPr>
        <w:tcBorders>
          <w:top w:val="single" w:color="80808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band1Vert">
      <w:rPr>
        <w:color w:val="auto"/>
      </w:rPr>
      <w:tblPr>
        <w:tblLayout w:type="fixed"/>
      </w:tblPr>
      <w:tcPr>
        <w:shd w:val="solid" w:color="C0C0C0" w:fill="FFFFFF"/>
      </w:tcPr>
    </w:tblStylePr>
    <w:tblStylePr w:type="band2Vert">
      <w:rPr>
        <w:color w:val="auto"/>
      </w:rPr>
    </w:tblStylePr>
  </w:style>
  <w:style w:type="table" w:styleId="96">
    <w:name w:val="Table Grid 1"/>
    <w:basedOn w:val="63"/>
    <w:semiHidden/>
    <w:qFormat/>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
    <w:tcPr>
      <w:shd w:val="clear" w:color="auto" w:fill="auto"/>
    </w:tcPr>
    <w:tblStylePr w:type="lastRow">
      <w:rPr>
        <w:i/>
        <w:iCs/>
      </w:rPr>
      <w:tblPr>
        <w:tblLayout w:type="fixed"/>
      </w:tblPr>
      <w:tcPr>
        <w:tcBorders>
          <w:tl2br w:val="nil"/>
          <w:tr2bl w:val="nil"/>
        </w:tcBorders>
      </w:tcPr>
    </w:tblStylePr>
    <w:tblStylePr w:type="lastCol">
      <w:rPr>
        <w:i/>
        <w:i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97">
    <w:name w:val="Table Grid 2"/>
    <w:basedOn w:val="63"/>
    <w:semiHidden/>
    <w:qFormat/>
    <w:uiPriority w:val="0"/>
    <w:tblPr>
      <w:tblBorders>
        <w:insideH w:val="single" w:color="000000" w:sz="6" w:space="0"/>
        <w:insideV w:val="single" w:color="000000" w:sz="6" w:space="0"/>
      </w:tblBorders>
      <w:tblLayout w:type="fixed"/>
    </w:tblPr>
    <w:tcPr>
      <w:shd w:val="clear" w:color="auto" w:fill="auto"/>
    </w:tcPr>
    <w:tblStylePr w:type="firstRow">
      <w:rPr>
        <w:b/>
        <w:bCs/>
      </w:rPr>
      <w:tblPr>
        <w:tblLayout w:type="fixed"/>
      </w:tblPr>
      <w:tcPr>
        <w:tcBorders>
          <w:tl2br w:val="nil"/>
          <w:tr2bl w:val="nil"/>
        </w:tcBorders>
      </w:tcPr>
    </w:tblStylePr>
    <w:tblStylePr w:type="lastRow">
      <w:rPr>
        <w:b/>
        <w:bCs/>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style>
  <w:style w:type="table" w:styleId="98">
    <w:name w:val="Table Grid 3"/>
    <w:basedOn w:val="63"/>
    <w:semiHidden/>
    <w:qFormat/>
    <w:uiPriority w:val="0"/>
    <w:tblPr>
      <w:tblBorders>
        <w:top w:val="single" w:color="000000" w:sz="6" w:space="0"/>
        <w:left w:val="single" w:color="000000" w:sz="12" w:space="0"/>
        <w:bottom w:val="single" w:color="000000" w:sz="6" w:space="0"/>
        <w:right w:val="single" w:color="000000" w:sz="12" w:space="0"/>
        <w:insideV w:val="single" w:color="000000" w:sz="6" w:space="0"/>
      </w:tblBorders>
      <w:tblLayout w:type="fixed"/>
    </w:tblPr>
    <w:tcPr>
      <w:shd w:val="clear" w:color="auto" w:fill="auto"/>
    </w:tcPr>
    <w:tblStylePr w:type="firstRow">
      <w:tblPr>
        <w:tblLayout w:type="fixed"/>
      </w:tblPr>
      <w:tcPr>
        <w:tcBorders>
          <w:bottom w:val="single" w:color="000000" w:sz="6" w:space="0"/>
          <w:tl2br w:val="nil"/>
          <w:tr2bl w:val="nil"/>
        </w:tcBorders>
        <w:shd w:val="pct30" w:color="FFFF00" w:fill="FFFFFF"/>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99">
    <w:name w:val="Table Grid 4"/>
    <w:basedOn w:val="63"/>
    <w:semiHidden/>
    <w:qFormat/>
    <w:uiPriority w:val="0"/>
    <w:tblPr>
      <w:tblBorders>
        <w:left w:val="single" w:color="000000" w:sz="12" w:space="0"/>
        <w:right w:val="single" w:color="000000" w:sz="12" w:space="0"/>
        <w:insideH w:val="single" w:color="000000" w:sz="6" w:space="0"/>
        <w:insideV w:val="single" w:color="000000" w:sz="6" w:space="0"/>
      </w:tblBorders>
      <w:tblLayout w:type="fixed"/>
    </w:tblPr>
    <w:tcPr>
      <w:shd w:val="clear" w:color="auto" w:fill="auto"/>
    </w:tcPr>
    <w:tblStylePr w:type="firstRow">
      <w:rPr>
        <w:color w:val="auto"/>
      </w:rPr>
      <w:tblPr>
        <w:tblLayout w:type="fixed"/>
      </w:tblPr>
      <w:tcPr>
        <w:tcBorders>
          <w:bottom w:val="single" w:color="000000" w:sz="6" w:space="0"/>
          <w:tl2br w:val="nil"/>
          <w:tr2bl w:val="nil"/>
        </w:tcBorders>
        <w:shd w:val="pct30" w:color="FFFF00" w:fill="FFFFFF"/>
      </w:tcPr>
    </w:tblStylePr>
    <w:tblStylePr w:type="lastRow">
      <w:rPr>
        <w:b/>
        <w:bCs/>
        <w:color w:val="auto"/>
      </w:rPr>
      <w:tblPr>
        <w:tblLayout w:type="fixed"/>
      </w:tblPr>
      <w:tcPr>
        <w:tcBorders>
          <w:top w:val="single" w:color="000000" w:sz="6" w:space="0"/>
          <w:tl2br w:val="nil"/>
          <w:tr2bl w:val="nil"/>
        </w:tcBorders>
        <w:shd w:val="pct30" w:color="FFFF00" w:fill="FFFFFF"/>
      </w:tcPr>
    </w:tblStylePr>
    <w:tblStylePr w:type="lastCol">
      <w:rPr>
        <w:b/>
        <w:bCs/>
        <w:color w:val="auto"/>
      </w:rPr>
      <w:tblPr>
        <w:tblLayout w:type="fixed"/>
      </w:tblPr>
      <w:tcPr>
        <w:tcBorders>
          <w:tl2br w:val="nil"/>
          <w:tr2bl w:val="nil"/>
        </w:tcBorders>
      </w:tcPr>
    </w:tblStylePr>
  </w:style>
  <w:style w:type="table" w:styleId="100">
    <w:name w:val="Table Grid 5"/>
    <w:basedOn w:val="63"/>
    <w:semiHidden/>
    <w:qFormat/>
    <w:uiPriority w:val="0"/>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Pr>
    <w:tcPr>
      <w:shd w:val="clear" w:color="auto" w:fill="auto"/>
    </w:tcPr>
    <w:tblStylePr w:type="firstRow">
      <w:tblPr>
        <w:tblLayout w:type="fixed"/>
      </w:tblPr>
      <w:tcPr>
        <w:tcBorders>
          <w:bottom w:val="single" w:color="000000" w:sz="12" w:space="0"/>
          <w:tl2br w:val="nil"/>
          <w:tr2bl w:val="nil"/>
        </w:tcBorders>
      </w:tcPr>
    </w:tblStylePr>
    <w:tblStylePr w:type="lastRow">
      <w:rPr>
        <w:b/>
        <w:bCs/>
      </w:rPr>
      <w:tblPr>
        <w:tblLayout w:type="fixed"/>
      </w:tblPr>
      <w:tcPr>
        <w:tcBorders>
          <w:tl2br w:val="nil"/>
          <w:tr2bl w:val="nil"/>
        </w:tcBorders>
      </w:tcPr>
    </w:tblStylePr>
    <w:tblStylePr w:type="la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01">
    <w:name w:val="Table Grid 6"/>
    <w:basedOn w:val="63"/>
    <w:semiHidden/>
    <w:qFormat/>
    <w:uiPriority w:val="0"/>
    <w:tblPr>
      <w:tblBorders>
        <w:top w:val="single" w:color="000000" w:sz="12" w:space="0"/>
        <w:left w:val="single" w:color="000000" w:sz="12" w:space="0"/>
        <w:bottom w:val="single" w:color="000000" w:sz="12" w:space="0"/>
        <w:right w:val="single" w:color="000000" w:sz="12" w:space="0"/>
        <w:insideV w:val="single" w:color="000000" w:sz="6" w:space="0"/>
      </w:tblBorders>
      <w:tblLayout w:type="fixed"/>
    </w:tblPr>
    <w:tcPr>
      <w:shd w:val="clear" w:color="auto" w:fill="auto"/>
    </w:tcPr>
    <w:tblStylePr w:type="firstRow">
      <w:rPr>
        <w:b/>
        <w:b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rPr>
        <w:b/>
        <w:bCs/>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02">
    <w:name w:val="Table Grid 7"/>
    <w:basedOn w:val="63"/>
    <w:semiHidden/>
    <w:qFormat/>
    <w:uiPriority w:val="0"/>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Pr>
    <w:tcPr>
      <w:shd w:val="clear" w:color="auto" w:fill="auto"/>
    </w:tcPr>
    <w:tblStylePr w:type="firstRow">
      <w:rPr>
        <w:b w:val="0"/>
        <w:bCs w:val="0"/>
      </w:rPr>
      <w:tblPr>
        <w:tblLayout w:type="fixed"/>
      </w:tblPr>
      <w:tcPr>
        <w:tcBorders>
          <w:bottom w:val="single" w:color="000000" w:sz="12" w:space="0"/>
          <w:tl2br w:val="nil"/>
          <w:tr2bl w:val="nil"/>
        </w:tcBorders>
      </w:tcPr>
    </w:tblStylePr>
    <w:tblStylePr w:type="lastRow">
      <w:rPr>
        <w:b w:val="0"/>
        <w:bCs w:val="0"/>
      </w:rPr>
      <w:tblPr>
        <w:tblLayout w:type="fixed"/>
      </w:tblPr>
      <w:tcPr>
        <w:tcBorders>
          <w:top w:val="single" w:color="000000" w:sz="6" w:space="0"/>
          <w:tl2br w:val="nil"/>
          <w:tr2bl w:val="nil"/>
        </w:tcBorders>
      </w:tcPr>
    </w:tblStylePr>
    <w:tblStylePr w:type="firstCol">
      <w:rPr>
        <w:b w:val="0"/>
        <w:bCs w:val="0"/>
      </w:rPr>
      <w:tblPr>
        <w:tblLayout w:type="fixed"/>
      </w:tblPr>
      <w:tcPr>
        <w:tcBorders>
          <w:tl2br w:val="nil"/>
          <w:tr2bl w:val="nil"/>
        </w:tcBorders>
      </w:tcPr>
    </w:tblStylePr>
    <w:tblStylePr w:type="lastCol">
      <w:rPr>
        <w:b w:val="0"/>
        <w:bCs w:val="0"/>
      </w:rPr>
      <w:tblPr>
        <w:tblLayout w:type="fixed"/>
      </w:tblPr>
      <w:tcPr>
        <w:tcBorders>
          <w:tl2br w:val="nil"/>
          <w:tr2bl w:val="nil"/>
        </w:tcBorders>
      </w:tcPr>
    </w:tblStylePr>
    <w:tblStylePr w:type="nwCell">
      <w:tblPr>
        <w:tblLayout w:type="fixed"/>
      </w:tblPr>
      <w:tcPr>
        <w:tcBorders>
          <w:tl2br w:val="single" w:color="000000" w:sz="6" w:space="0"/>
          <w:tr2bl w:val="nil"/>
        </w:tcBorders>
      </w:tcPr>
    </w:tblStylePr>
  </w:style>
  <w:style w:type="table" w:styleId="103">
    <w:name w:val="Table Grid 8"/>
    <w:basedOn w:val="63"/>
    <w:semiHidden/>
    <w:qFormat/>
    <w:uiPriority w:val="0"/>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Layout w:type="fixed"/>
    </w:tblPr>
    <w:tcPr>
      <w:shd w:val="clear" w:color="auto" w:fill="auto"/>
    </w:tcPr>
    <w:tblStylePr w:type="firstRow">
      <w:rPr>
        <w:b/>
        <w:bCs/>
        <w:color w:val="FFFFFF"/>
      </w:rPr>
      <w:tblPr>
        <w:tblLayout w:type="fixed"/>
      </w:tblPr>
      <w:tcPr>
        <w:tcBorders>
          <w:tl2br w:val="nil"/>
          <w:tr2bl w:val="nil"/>
        </w:tcBorders>
        <w:shd w:val="solid" w:color="000080" w:fill="FFFFFF"/>
      </w:tcPr>
    </w:tblStylePr>
    <w:tblStylePr w:type="lastRow">
      <w:rPr>
        <w:b/>
        <w:bCs/>
        <w:color w:val="auto"/>
      </w:rPr>
      <w:tblPr>
        <w:tblLayout w:type="fixed"/>
      </w:tblPr>
      <w:tcPr>
        <w:tcBorders>
          <w:tl2br w:val="nil"/>
          <w:tr2bl w:val="nil"/>
        </w:tcBorders>
      </w:tcPr>
    </w:tblStylePr>
    <w:tblStylePr w:type="lastCol">
      <w:rPr>
        <w:b/>
        <w:bCs/>
        <w:color w:val="auto"/>
      </w:rPr>
      <w:tblPr>
        <w:tblLayout w:type="fixed"/>
      </w:tblPr>
      <w:tcPr>
        <w:tcBorders>
          <w:tl2br w:val="nil"/>
          <w:tr2bl w:val="nil"/>
        </w:tcBorders>
      </w:tcPr>
    </w:tblStylePr>
  </w:style>
  <w:style w:type="table" w:styleId="104">
    <w:name w:val="Table Web 1"/>
    <w:basedOn w:val="63"/>
    <w:semiHidden/>
    <w:qFormat/>
    <w:uiPriority w:val="0"/>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05">
    <w:name w:val="Table Web 2"/>
    <w:basedOn w:val="63"/>
    <w:semiHidden/>
    <w:qFormat/>
    <w:uiPriority w:val="0"/>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06">
    <w:name w:val="Table Web 3"/>
    <w:basedOn w:val="63"/>
    <w:semiHidden/>
    <w:qFormat/>
    <w:uiPriority w:val="0"/>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Layout w:type="fixed"/>
    </w:tblPr>
    <w:trPr>
      <w:tblCellSpacing w:w="20" w:type="dxa"/>
    </w:trPr>
    <w:tcPr>
      <w:shd w:val="clear" w:color="auto" w:fill="auto"/>
    </w:tcPr>
    <w:tblStylePr w:type="firstRow">
      <w:rPr>
        <w:color w:val="auto"/>
      </w:rPr>
      <w:tblPr>
        <w:tblLayout w:type="fixed"/>
      </w:tblPr>
      <w:tcPr>
        <w:tcBorders>
          <w:tl2br w:val="nil"/>
          <w:tr2bl w:val="nil"/>
        </w:tcBorders>
      </w:tcPr>
    </w:tblStylePr>
  </w:style>
  <w:style w:type="table" w:styleId="107">
    <w:name w:val="Table Professional"/>
    <w:basedOn w:val="63"/>
    <w:semiHidden/>
    <w:qFormat/>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
    <w:tcPr>
      <w:shd w:val="clear" w:color="auto" w:fill="auto"/>
    </w:tcPr>
    <w:tblStylePr w:type="firstRow">
      <w:rPr>
        <w:b/>
        <w:bCs/>
        <w:color w:val="auto"/>
      </w:rPr>
      <w:tblPr>
        <w:tblLayout w:type="fixed"/>
      </w:tblPr>
      <w:tcPr>
        <w:tcBorders>
          <w:tl2br w:val="nil"/>
          <w:tr2bl w:val="nil"/>
        </w:tcBorders>
        <w:shd w:val="solid" w:color="000000" w:fill="FFFFFF"/>
      </w:tcPr>
    </w:tblStylePr>
  </w:style>
  <w:style w:type="character" w:styleId="109">
    <w:name w:val="Strong"/>
    <w:qFormat/>
    <w:uiPriority w:val="0"/>
    <w:rPr>
      <w:b/>
      <w:bCs/>
    </w:rPr>
  </w:style>
  <w:style w:type="character" w:styleId="110">
    <w:name w:val="endnote reference"/>
    <w:semiHidden/>
    <w:qFormat/>
    <w:uiPriority w:val="0"/>
    <w:rPr>
      <w:vertAlign w:val="superscript"/>
    </w:rPr>
  </w:style>
  <w:style w:type="character" w:styleId="111">
    <w:name w:val="page number"/>
    <w:basedOn w:val="108"/>
    <w:semiHidden/>
    <w:qFormat/>
    <w:uiPriority w:val="0"/>
  </w:style>
  <w:style w:type="character" w:styleId="112">
    <w:name w:val="FollowedHyperlink"/>
    <w:semiHidden/>
    <w:qFormat/>
    <w:uiPriority w:val="0"/>
    <w:rPr>
      <w:color w:val="800080"/>
      <w:u w:val="single"/>
    </w:rPr>
  </w:style>
  <w:style w:type="character" w:styleId="113">
    <w:name w:val="Emphasis"/>
    <w:qFormat/>
    <w:uiPriority w:val="0"/>
    <w:rPr>
      <w:i/>
      <w:iCs/>
    </w:rPr>
  </w:style>
  <w:style w:type="character" w:styleId="114">
    <w:name w:val="line number"/>
    <w:basedOn w:val="108"/>
    <w:semiHidden/>
    <w:qFormat/>
    <w:uiPriority w:val="0"/>
  </w:style>
  <w:style w:type="character" w:styleId="115">
    <w:name w:val="HTML Definition"/>
    <w:semiHidden/>
    <w:qFormat/>
    <w:uiPriority w:val="0"/>
    <w:rPr>
      <w:i/>
      <w:iCs/>
    </w:rPr>
  </w:style>
  <w:style w:type="character" w:styleId="116">
    <w:name w:val="HTML Typewriter"/>
    <w:semiHidden/>
    <w:qFormat/>
    <w:uiPriority w:val="0"/>
    <w:rPr>
      <w:rFonts w:ascii="Courier New" w:hAnsi="Courier New" w:cs="Courier New"/>
      <w:sz w:val="20"/>
      <w:szCs w:val="20"/>
    </w:rPr>
  </w:style>
  <w:style w:type="character" w:styleId="117">
    <w:name w:val="HTML Acronym"/>
    <w:basedOn w:val="108"/>
    <w:semiHidden/>
    <w:qFormat/>
    <w:uiPriority w:val="0"/>
  </w:style>
  <w:style w:type="character" w:styleId="118">
    <w:name w:val="HTML Variable"/>
    <w:semiHidden/>
    <w:qFormat/>
    <w:uiPriority w:val="0"/>
    <w:rPr>
      <w:i/>
      <w:iCs/>
    </w:rPr>
  </w:style>
  <w:style w:type="character" w:styleId="119">
    <w:name w:val="Hyperlink"/>
    <w:semiHidden/>
    <w:qFormat/>
    <w:uiPriority w:val="0"/>
    <w:rPr>
      <w:color w:val="0000FF"/>
      <w:u w:val="single"/>
    </w:rPr>
  </w:style>
  <w:style w:type="character" w:styleId="120">
    <w:name w:val="HTML Code"/>
    <w:semiHidden/>
    <w:qFormat/>
    <w:uiPriority w:val="0"/>
    <w:rPr>
      <w:rFonts w:ascii="Courier New" w:hAnsi="Courier New" w:cs="Courier New"/>
      <w:sz w:val="20"/>
      <w:szCs w:val="20"/>
    </w:rPr>
  </w:style>
  <w:style w:type="character" w:styleId="121">
    <w:name w:val="annotation reference"/>
    <w:semiHidden/>
    <w:qFormat/>
    <w:uiPriority w:val="0"/>
    <w:rPr>
      <w:sz w:val="16"/>
      <w:szCs w:val="16"/>
    </w:rPr>
  </w:style>
  <w:style w:type="character" w:styleId="122">
    <w:name w:val="HTML Cite"/>
    <w:semiHidden/>
    <w:qFormat/>
    <w:uiPriority w:val="0"/>
    <w:rPr>
      <w:i/>
      <w:iCs/>
    </w:rPr>
  </w:style>
  <w:style w:type="character" w:styleId="123">
    <w:name w:val="footnote reference"/>
    <w:semiHidden/>
    <w:qFormat/>
    <w:uiPriority w:val="0"/>
    <w:rPr>
      <w:rFonts w:ascii="Times New Roman" w:hAnsi="Times New Roman"/>
      <w:sz w:val="22"/>
      <w:szCs w:val="22"/>
      <w:vertAlign w:val="superscript"/>
    </w:rPr>
  </w:style>
  <w:style w:type="character" w:styleId="124">
    <w:name w:val="HTML Keyboard"/>
    <w:semiHidden/>
    <w:qFormat/>
    <w:uiPriority w:val="0"/>
    <w:rPr>
      <w:rFonts w:ascii="Courier New" w:hAnsi="Courier New" w:cs="Courier New"/>
      <w:sz w:val="20"/>
      <w:szCs w:val="20"/>
    </w:rPr>
  </w:style>
  <w:style w:type="character" w:styleId="125">
    <w:name w:val="HTML Sample"/>
    <w:semiHidden/>
    <w:qFormat/>
    <w:uiPriority w:val="0"/>
    <w:rPr>
      <w:rFonts w:ascii="Courier New" w:hAnsi="Courier New" w:cs="Courier New"/>
    </w:rPr>
  </w:style>
  <w:style w:type="paragraph" w:customStyle="1" w:styleId="126">
    <w:name w:val="wfxRecipient"/>
    <w:basedOn w:val="1"/>
    <w:semiHidden/>
    <w:qFormat/>
    <w:uiPriority w:val="0"/>
  </w:style>
  <w:style w:type="paragraph" w:customStyle="1" w:styleId="127">
    <w:name w:val="wfxFaxNum"/>
    <w:basedOn w:val="1"/>
    <w:semiHidden/>
    <w:qFormat/>
    <w:uiPriority w:val="0"/>
  </w:style>
  <w:style w:type="paragraph" w:customStyle="1" w:styleId="128">
    <w:name w:val="wfxDate"/>
    <w:basedOn w:val="1"/>
    <w:semiHidden/>
    <w:qFormat/>
    <w:uiPriority w:val="0"/>
  </w:style>
  <w:style w:type="paragraph" w:customStyle="1" w:styleId="129">
    <w:name w:val="wfxTime"/>
    <w:basedOn w:val="1"/>
    <w:semiHidden/>
    <w:qFormat/>
    <w:uiPriority w:val="0"/>
  </w:style>
  <w:style w:type="paragraph" w:customStyle="1" w:styleId="130">
    <w:name w:val="BodyIndent"/>
    <w:basedOn w:val="1"/>
    <w:link w:val="132"/>
    <w:qFormat/>
    <w:uiPriority w:val="0"/>
    <w:pPr>
      <w:tabs>
        <w:tab w:val="left" w:pos="567"/>
      </w:tabs>
      <w:jc w:val="both"/>
    </w:pPr>
    <w:rPr>
      <w:rFonts w:ascii="Times" w:hAnsi="Times"/>
      <w:color w:val="000000"/>
      <w:szCs w:val="22"/>
    </w:rPr>
  </w:style>
  <w:style w:type="paragraph" w:customStyle="1" w:styleId="131">
    <w:name w:val="Bulleted"/>
    <w:qFormat/>
    <w:uiPriority w:val="0"/>
    <w:pPr>
      <w:numPr>
        <w:ilvl w:val="0"/>
        <w:numId w:val="11"/>
      </w:numPr>
      <w:jc w:val="both"/>
    </w:pPr>
    <w:rPr>
      <w:rFonts w:ascii="Times" w:hAnsi="Times" w:cs="Times New Roman" w:eastAsiaTheme="minorEastAsia"/>
      <w:color w:val="000000"/>
      <w:sz w:val="22"/>
      <w:szCs w:val="22"/>
      <w:lang w:val="en-GB" w:eastAsia="en-US" w:bidi="ar-SA"/>
    </w:rPr>
  </w:style>
  <w:style w:type="character" w:customStyle="1" w:styleId="132">
    <w:name w:val="BodyIndent Char"/>
    <w:link w:val="130"/>
    <w:qFormat/>
    <w:uiPriority w:val="0"/>
    <w:rPr>
      <w:rFonts w:ascii="Times" w:hAnsi="Times"/>
      <w:color w:val="000000"/>
      <w:sz w:val="22"/>
      <w:szCs w:val="22"/>
      <w:lang w:eastAsia="en-US"/>
    </w:rPr>
  </w:style>
  <w:style w:type="paragraph" w:customStyle="1" w:styleId="133">
    <w:name w:val="Body Char"/>
    <w:link w:val="145"/>
    <w:qFormat/>
    <w:uiPriority w:val="0"/>
    <w:pPr>
      <w:tabs>
        <w:tab w:val="left" w:pos="567"/>
      </w:tabs>
      <w:jc w:val="both"/>
    </w:pPr>
    <w:rPr>
      <w:rFonts w:ascii="Times" w:hAnsi="Times" w:cs="Times New Roman" w:eastAsiaTheme="minorEastAsia"/>
      <w:color w:val="000000"/>
      <w:sz w:val="22"/>
      <w:szCs w:val="22"/>
      <w:lang w:val="en-GB" w:eastAsia="en-US" w:bidi="ar-SA"/>
    </w:rPr>
  </w:style>
  <w:style w:type="paragraph" w:customStyle="1" w:styleId="134">
    <w:name w:val="Style Body Char + Not Bold Italic"/>
    <w:link w:val="135"/>
    <w:semiHidden/>
    <w:qFormat/>
    <w:uiPriority w:val="0"/>
    <w:rPr>
      <w:rFonts w:ascii="Times New Roman" w:hAnsi="Times New Roman" w:cs="Times New Roman" w:eastAsiaTheme="minorEastAsia"/>
      <w:i/>
      <w:iCs/>
      <w:color w:val="000000"/>
      <w:sz w:val="22"/>
      <w:szCs w:val="22"/>
      <w:lang w:val="en-GB" w:eastAsia="en-US" w:bidi="ar-SA"/>
    </w:rPr>
  </w:style>
  <w:style w:type="character" w:customStyle="1" w:styleId="135">
    <w:name w:val="Style Body Char + Not Bold Italic Char"/>
    <w:link w:val="134"/>
    <w:qFormat/>
    <w:uiPriority w:val="0"/>
    <w:rPr>
      <w:i/>
      <w:iCs/>
      <w:color w:val="000000"/>
      <w:sz w:val="22"/>
      <w:szCs w:val="22"/>
      <w:lang w:val="en-GB" w:eastAsia="en-US" w:bidi="ar-SA"/>
    </w:rPr>
  </w:style>
  <w:style w:type="character" w:customStyle="1" w:styleId="136">
    <w:name w:val="MTEquationSection"/>
    <w:semiHidden/>
    <w:qFormat/>
    <w:uiPriority w:val="0"/>
    <w:rPr>
      <w:vanish/>
      <w:color w:val="FF0000"/>
      <w:lang w:val="en-US"/>
    </w:rPr>
  </w:style>
  <w:style w:type="paragraph" w:customStyle="1" w:styleId="137">
    <w:name w:val="MTDisplayEquation"/>
    <w:basedOn w:val="1"/>
    <w:semiHidden/>
    <w:qFormat/>
    <w:uiPriority w:val="0"/>
    <w:pPr>
      <w:tabs>
        <w:tab w:val="center" w:pos="4560"/>
        <w:tab w:val="right" w:pos="9120"/>
      </w:tabs>
    </w:pPr>
    <w:rPr>
      <w:lang w:val="en-US"/>
    </w:rPr>
  </w:style>
  <w:style w:type="character" w:customStyle="1" w:styleId="138">
    <w:name w:val="times"/>
    <w:basedOn w:val="108"/>
    <w:semiHidden/>
    <w:qFormat/>
    <w:uiPriority w:val="0"/>
  </w:style>
  <w:style w:type="paragraph" w:customStyle="1" w:styleId="139">
    <w:name w:val="subsection"/>
    <w:qFormat/>
    <w:uiPriority w:val="0"/>
    <w:pPr>
      <w:tabs>
        <w:tab w:val="left" w:pos="567"/>
      </w:tabs>
      <w:spacing w:before="240"/>
    </w:pPr>
    <w:rPr>
      <w:rFonts w:ascii="Times" w:hAnsi="Times" w:cs="Times New Roman" w:eastAsiaTheme="minorEastAsia"/>
      <w:i/>
      <w:iCs/>
      <w:color w:val="000000"/>
      <w:sz w:val="22"/>
      <w:szCs w:val="22"/>
      <w:lang w:val="en-US" w:eastAsia="en-US" w:bidi="ar-SA"/>
    </w:rPr>
  </w:style>
  <w:style w:type="paragraph" w:customStyle="1" w:styleId="140">
    <w:name w:val="section"/>
    <w:link w:val="149"/>
    <w:qFormat/>
    <w:uiPriority w:val="0"/>
    <w:pPr>
      <w:numPr>
        <w:ilvl w:val="0"/>
        <w:numId w:val="12"/>
      </w:numPr>
      <w:tabs>
        <w:tab w:val="left" w:pos="567"/>
      </w:tabs>
      <w:spacing w:before="240"/>
    </w:pPr>
    <w:rPr>
      <w:rFonts w:ascii="Times" w:hAnsi="Times" w:cs="Times New Roman" w:eastAsiaTheme="minorEastAsia"/>
      <w:b/>
      <w:color w:val="000000"/>
      <w:sz w:val="22"/>
      <w:szCs w:val="22"/>
      <w:lang w:val="en-GB" w:eastAsia="en-US" w:bidi="ar-SA"/>
    </w:rPr>
  </w:style>
  <w:style w:type="paragraph" w:customStyle="1" w:styleId="141">
    <w:name w:val="subsubsection"/>
    <w:link w:val="162"/>
    <w:qFormat/>
    <w:uiPriority w:val="0"/>
    <w:pPr>
      <w:numPr>
        <w:ilvl w:val="2"/>
        <w:numId w:val="12"/>
      </w:numPr>
      <w:tabs>
        <w:tab w:val="left" w:pos="567"/>
      </w:tabs>
      <w:spacing w:before="240"/>
      <w:jc w:val="both"/>
    </w:pPr>
    <w:rPr>
      <w:rFonts w:ascii="Times" w:hAnsi="Times" w:cs="Times New Roman" w:eastAsiaTheme="minorEastAsia"/>
      <w:i/>
      <w:iCs/>
      <w:color w:val="000000"/>
      <w:sz w:val="22"/>
      <w:szCs w:val="22"/>
      <w:lang w:val="en-US" w:eastAsia="en-US" w:bidi="ar-SA"/>
    </w:rPr>
  </w:style>
  <w:style w:type="paragraph" w:customStyle="1" w:styleId="142">
    <w:name w:val="EQN"/>
    <w:basedOn w:val="130"/>
    <w:qFormat/>
    <w:uiPriority w:val="0"/>
    <w:pPr>
      <w:tabs>
        <w:tab w:val="center" w:pos="4820"/>
        <w:tab w:val="right" w:pos="9072"/>
        <w:tab w:val="clear" w:pos="567"/>
      </w:tabs>
      <w:spacing w:before="120" w:after="120"/>
      <w:jc w:val="center"/>
    </w:pPr>
    <w:rPr>
      <w:lang w:val="en-US"/>
    </w:rPr>
  </w:style>
  <w:style w:type="paragraph" w:customStyle="1" w:styleId="143">
    <w:name w:val="Centred"/>
    <w:qFormat/>
    <w:uiPriority w:val="0"/>
    <w:pPr>
      <w:jc w:val="center"/>
    </w:pPr>
    <w:rPr>
      <w:rFonts w:ascii="Times" w:hAnsi="Times" w:cs="Times New Roman" w:eastAsiaTheme="minorEastAsia"/>
      <w:sz w:val="22"/>
      <w:lang w:val="en-GB" w:eastAsia="en-US" w:bidi="ar-SA"/>
    </w:rPr>
  </w:style>
  <w:style w:type="paragraph" w:customStyle="1" w:styleId="144">
    <w:name w:val="Bulleted.Indent"/>
    <w:qFormat/>
    <w:uiPriority w:val="0"/>
    <w:pPr>
      <w:ind w:left="28"/>
      <w:jc w:val="both"/>
    </w:pPr>
    <w:rPr>
      <w:rFonts w:ascii="Times" w:hAnsi="Times" w:cs="Times New Roman" w:eastAsiaTheme="minorEastAsia"/>
      <w:sz w:val="22"/>
      <w:lang w:val="en-US" w:eastAsia="en-US" w:bidi="ar-SA"/>
    </w:rPr>
  </w:style>
  <w:style w:type="character" w:customStyle="1" w:styleId="145">
    <w:name w:val="Body Char Char"/>
    <w:link w:val="133"/>
    <w:qFormat/>
    <w:uiPriority w:val="0"/>
    <w:rPr>
      <w:rFonts w:ascii="Times" w:hAnsi="Times"/>
      <w:color w:val="000000"/>
      <w:sz w:val="22"/>
      <w:szCs w:val="22"/>
      <w:lang w:val="en-GB" w:eastAsia="en-US" w:bidi="ar-SA"/>
    </w:rPr>
  </w:style>
  <w:style w:type="paragraph" w:customStyle="1" w:styleId="146">
    <w:name w:val="Style Title + Left:  0.05 cm"/>
    <w:basedOn w:val="59"/>
    <w:qFormat/>
    <w:uiPriority w:val="0"/>
    <w:rPr>
      <w:bCs/>
      <w:szCs w:val="20"/>
    </w:rPr>
  </w:style>
  <w:style w:type="paragraph" w:customStyle="1" w:styleId="147">
    <w:name w:val="Abstract"/>
    <w:qFormat/>
    <w:uiPriority w:val="0"/>
    <w:pPr>
      <w:spacing w:after="454"/>
      <w:ind w:left="1418"/>
      <w:jc w:val="both"/>
    </w:pPr>
    <w:rPr>
      <w:rFonts w:ascii="Times" w:hAnsi="Times" w:cs="Times New Roman" w:eastAsiaTheme="minorEastAsia"/>
      <w:color w:val="000000"/>
      <w:lang w:val="en-GB" w:eastAsia="en-US" w:bidi="ar-SA"/>
    </w:rPr>
  </w:style>
  <w:style w:type="paragraph" w:customStyle="1" w:styleId="148">
    <w:name w:val="FigureCaption"/>
    <w:qFormat/>
    <w:uiPriority w:val="0"/>
    <w:pPr>
      <w:spacing w:before="170"/>
      <w:ind w:left="28"/>
      <w:jc w:val="center"/>
    </w:pPr>
    <w:rPr>
      <w:rFonts w:ascii="Times" w:hAnsi="Times" w:cs="Times New Roman" w:eastAsiaTheme="minorEastAsia"/>
      <w:color w:val="000000"/>
      <w:sz w:val="22"/>
      <w:szCs w:val="22"/>
      <w:lang w:val="en-GB" w:eastAsia="en-US" w:bidi="ar-SA"/>
    </w:rPr>
  </w:style>
  <w:style w:type="character" w:customStyle="1" w:styleId="149">
    <w:name w:val="section Char"/>
    <w:link w:val="140"/>
    <w:qFormat/>
    <w:uiPriority w:val="0"/>
    <w:rPr>
      <w:rFonts w:ascii="Times" w:hAnsi="Times"/>
      <w:b/>
      <w:color w:val="000000"/>
      <w:sz w:val="22"/>
      <w:szCs w:val="22"/>
      <w:lang w:eastAsia="en-US"/>
    </w:rPr>
  </w:style>
  <w:style w:type="character" w:customStyle="1" w:styleId="150">
    <w:name w:val="FormatNotes"/>
    <w:qFormat/>
    <w:uiPriority w:val="0"/>
    <w:rPr>
      <w:rFonts w:ascii="Times" w:hAnsi="Times"/>
      <w:color w:val="FF6600"/>
      <w:sz w:val="20"/>
      <w:szCs w:val="20"/>
      <w:lang w:val="en-GB"/>
    </w:rPr>
  </w:style>
  <w:style w:type="paragraph" w:customStyle="1" w:styleId="151">
    <w:name w:val="BulletedL2"/>
    <w:basedOn w:val="131"/>
    <w:qFormat/>
    <w:uiPriority w:val="0"/>
    <w:pPr>
      <w:ind w:left="851"/>
    </w:pPr>
  </w:style>
  <w:style w:type="paragraph" w:customStyle="1" w:styleId="152">
    <w:name w:val="Authors"/>
    <w:qFormat/>
    <w:uiPriority w:val="0"/>
    <w:pPr>
      <w:spacing w:after="113"/>
      <w:ind w:left="1418"/>
    </w:pPr>
    <w:rPr>
      <w:rFonts w:ascii="Times" w:hAnsi="Times" w:cs="Times New Roman" w:eastAsiaTheme="minorEastAsia"/>
      <w:b/>
      <w:sz w:val="22"/>
      <w:szCs w:val="22"/>
      <w:lang w:val="en-GB" w:eastAsia="en-US" w:bidi="ar-SA"/>
    </w:rPr>
  </w:style>
  <w:style w:type="paragraph" w:customStyle="1" w:styleId="153">
    <w:name w:val="Addresses"/>
    <w:qFormat/>
    <w:uiPriority w:val="0"/>
    <w:pPr>
      <w:spacing w:after="454"/>
      <w:ind w:left="1418"/>
    </w:pPr>
    <w:rPr>
      <w:rFonts w:ascii="Times New Roman" w:hAnsi="Times New Roman" w:cs="Times New Roman" w:eastAsiaTheme="minorEastAsia"/>
      <w:sz w:val="22"/>
      <w:szCs w:val="22"/>
      <w:lang w:val="en-GB" w:eastAsia="en-US" w:bidi="ar-SA"/>
    </w:rPr>
  </w:style>
  <w:style w:type="paragraph" w:customStyle="1" w:styleId="154">
    <w:name w:val="25mmIndent"/>
    <w:qFormat/>
    <w:uiPriority w:val="0"/>
    <w:pPr>
      <w:ind w:left="1418"/>
    </w:pPr>
    <w:rPr>
      <w:rFonts w:ascii="Times" w:hAnsi="Times" w:cs="Times New Roman" w:eastAsiaTheme="minorEastAsia"/>
      <w:sz w:val="22"/>
      <w:szCs w:val="22"/>
      <w:lang w:val="en-US" w:eastAsia="en-US" w:bidi="ar-SA"/>
    </w:rPr>
  </w:style>
  <w:style w:type="paragraph" w:customStyle="1" w:styleId="155">
    <w:name w:val="Numbered"/>
    <w:qFormat/>
    <w:uiPriority w:val="0"/>
    <w:pPr>
      <w:numPr>
        <w:ilvl w:val="0"/>
        <w:numId w:val="13"/>
      </w:numPr>
      <w:tabs>
        <w:tab w:val="left" w:pos="567"/>
      </w:tabs>
      <w:ind w:left="567" w:hanging="567"/>
      <w:jc w:val="both"/>
    </w:pPr>
    <w:rPr>
      <w:rFonts w:ascii="Times" w:hAnsi="Times" w:cs="Times New Roman" w:eastAsiaTheme="minorEastAsia"/>
      <w:color w:val="000000"/>
      <w:sz w:val="22"/>
      <w:szCs w:val="22"/>
      <w:lang w:val="en-GB" w:eastAsia="en-US" w:bidi="ar-SA"/>
    </w:rPr>
  </w:style>
  <w:style w:type="paragraph" w:customStyle="1" w:styleId="156">
    <w:name w:val="Table.Caption"/>
    <w:qFormat/>
    <w:uiPriority w:val="0"/>
    <w:pPr>
      <w:spacing w:after="120"/>
      <w:jc w:val="both"/>
    </w:pPr>
    <w:rPr>
      <w:rFonts w:ascii="Times" w:hAnsi="Times" w:cs="Times New Roman" w:eastAsiaTheme="minorEastAsia"/>
      <w:color w:val="000000"/>
      <w:sz w:val="22"/>
      <w:szCs w:val="22"/>
      <w:lang w:val="en-GB" w:eastAsia="en-US" w:bidi="ar-SA"/>
    </w:rPr>
  </w:style>
  <w:style w:type="paragraph" w:customStyle="1" w:styleId="157">
    <w:name w:val="Table.Caption.Centred"/>
    <w:basedOn w:val="156"/>
    <w:qFormat/>
    <w:uiPriority w:val="0"/>
    <w:pPr>
      <w:jc w:val="center"/>
    </w:pPr>
  </w:style>
  <w:style w:type="character" w:customStyle="1" w:styleId="158">
    <w:name w:val="times1"/>
    <w:qFormat/>
    <w:uiPriority w:val="0"/>
    <w:rPr>
      <w:rFonts w:hint="default" w:ascii="Times New Roman" w:hAnsi="Times New Roman" w:cs="Times New Roman"/>
      <w:color w:val="000000"/>
      <w:sz w:val="24"/>
      <w:szCs w:val="24"/>
    </w:rPr>
  </w:style>
  <w:style w:type="paragraph" w:customStyle="1" w:styleId="159">
    <w:name w:val="Style subsubsection + After:  22.7 pt"/>
    <w:basedOn w:val="141"/>
    <w:qFormat/>
    <w:uiPriority w:val="0"/>
    <w:rPr>
      <w:i w:val="0"/>
      <w:szCs w:val="20"/>
    </w:rPr>
  </w:style>
  <w:style w:type="paragraph" w:customStyle="1" w:styleId="160">
    <w:name w:val="Style subsubsection + Not Italic"/>
    <w:basedOn w:val="141"/>
    <w:qFormat/>
    <w:uiPriority w:val="0"/>
    <w:rPr>
      <w:i w:val="0"/>
      <w:iCs w:val="0"/>
    </w:rPr>
  </w:style>
  <w:style w:type="paragraph" w:customStyle="1" w:styleId="161">
    <w:name w:val="Style subsubsection + Not Italic1 Char"/>
    <w:basedOn w:val="141"/>
    <w:link w:val="163"/>
    <w:qFormat/>
    <w:uiPriority w:val="0"/>
    <w:rPr>
      <w:i w:val="0"/>
      <w:iCs w:val="0"/>
    </w:rPr>
  </w:style>
  <w:style w:type="character" w:customStyle="1" w:styleId="162">
    <w:name w:val="subsubsection Char"/>
    <w:link w:val="141"/>
    <w:qFormat/>
    <w:uiPriority w:val="0"/>
    <w:rPr>
      <w:rFonts w:ascii="Times" w:hAnsi="Times"/>
      <w:i/>
      <w:iCs/>
      <w:color w:val="000000"/>
      <w:sz w:val="22"/>
      <w:szCs w:val="22"/>
      <w:lang w:val="en-US" w:eastAsia="en-US"/>
    </w:rPr>
  </w:style>
  <w:style w:type="character" w:customStyle="1" w:styleId="163">
    <w:name w:val="Style subsubsection + Not Italic1 Char Char"/>
    <w:basedOn w:val="162"/>
    <w:link w:val="161"/>
    <w:qFormat/>
    <w:uiPriority w:val="0"/>
    <w:rPr>
      <w:rFonts w:ascii="Times" w:hAnsi="Times"/>
      <w:i w:val="0"/>
      <w:iCs w:val="0"/>
      <w:color w:val="000000"/>
      <w:sz w:val="22"/>
      <w:szCs w:val="22"/>
      <w:lang w:val="en-US" w:eastAsia="en-US"/>
    </w:rPr>
  </w:style>
  <w:style w:type="paragraph" w:customStyle="1" w:styleId="164">
    <w:name w:val="Style Style subsubsection + Not Italic1 +"/>
    <w:basedOn w:val="161"/>
    <w:link w:val="165"/>
    <w:qFormat/>
    <w:uiPriority w:val="0"/>
    <w:pPr>
      <w:numPr>
        <w:ilvl w:val="0"/>
        <w:numId w:val="0"/>
      </w:numPr>
    </w:pPr>
  </w:style>
  <w:style w:type="character" w:customStyle="1" w:styleId="165">
    <w:name w:val="Style Style subsubsection + Not Italic1 + Char"/>
    <w:basedOn w:val="163"/>
    <w:link w:val="164"/>
    <w:qFormat/>
    <w:uiPriority w:val="0"/>
    <w:rPr>
      <w:rFonts w:ascii="Times" w:hAnsi="Times"/>
      <w:color w:val="000000"/>
      <w:sz w:val="22"/>
      <w:szCs w:val="22"/>
      <w:lang w:val="en-US" w:eastAsia="en-US"/>
    </w:rPr>
  </w:style>
  <w:style w:type="paragraph" w:customStyle="1" w:styleId="166">
    <w:name w:val="Style section + Before:  0 pt"/>
    <w:basedOn w:val="140"/>
    <w:qFormat/>
    <w:uiPriority w:val="0"/>
    <w:pPr>
      <w:numPr>
        <w:ilvl w:val="0"/>
        <w:numId w:val="14"/>
      </w:numPr>
      <w:spacing w:before="0"/>
    </w:pPr>
    <w:rPr>
      <w:bCs/>
      <w:szCs w:val="20"/>
    </w:rPr>
  </w:style>
  <w:style w:type="paragraph" w:customStyle="1" w:styleId="167">
    <w:name w:val="Reference"/>
    <w:qFormat/>
    <w:uiPriority w:val="0"/>
    <w:pPr>
      <w:tabs>
        <w:tab w:val="left" w:pos="709"/>
      </w:tabs>
      <w:ind w:left="567" w:hanging="567"/>
      <w:jc w:val="both"/>
    </w:pPr>
    <w:rPr>
      <w:rFonts w:ascii="Times" w:hAnsi="Times" w:cs="Times New Roman" w:eastAsiaTheme="minorEastAsia"/>
      <w:color w:val="000000"/>
      <w:sz w:val="22"/>
      <w:szCs w:val="22"/>
      <w:lang w:val="en-GB" w:eastAsia="en-US" w:bidi="ar-SA"/>
    </w:rPr>
  </w:style>
  <w:style w:type="paragraph" w:customStyle="1" w:styleId="168">
    <w:name w:val="Style 25mmIndent + Before:  6 pt After:  6 pt"/>
    <w:basedOn w:val="154"/>
    <w:qFormat/>
    <w:uiPriority w:val="0"/>
    <w:pPr>
      <w:spacing w:before="120" w:after="120"/>
    </w:pPr>
    <w:rPr>
      <w:szCs w:val="20"/>
    </w:rPr>
  </w:style>
  <w:style w:type="paragraph" w:customStyle="1" w:styleId="169">
    <w:name w:val="Revision"/>
    <w:hidden/>
    <w:semiHidden/>
    <w:qFormat/>
    <w:uiPriority w:val="99"/>
    <w:rPr>
      <w:rFonts w:ascii="Sabon" w:hAnsi="Sabon" w:cs="Times New Roman" w:eastAsiaTheme="minorEastAsia"/>
      <w:sz w:val="22"/>
      <w:lang w:val="en-GB" w:eastAsia="en-US" w:bidi="ar-SA"/>
    </w:rPr>
  </w:style>
  <w:style w:type="character" w:styleId="170">
    <w:name w:val="Placeholder Text"/>
    <w:basedOn w:val="108"/>
    <w:semiHidden/>
    <w:uiPriority w:val="99"/>
    <w:rPr>
      <w:color w:val="808080"/>
    </w:rPr>
  </w:style>
  <w:style w:type="paragraph" w:customStyle="1" w:styleId="171">
    <w:name w:val="BodytextIndented"/>
    <w:basedOn w:val="1"/>
    <w:qFormat/>
    <w:uiPriority w:val="0"/>
    <w:pPr>
      <w:ind w:firstLine="284"/>
      <w:jc w:val="both"/>
    </w:pPr>
    <w:rPr>
      <w:rFonts w:ascii="Times" w:hAnsi="Times"/>
      <w:iCs/>
      <w:color w:val="000000"/>
      <w:szCs w:val="22"/>
      <w:lang w:val="en-US"/>
    </w:rPr>
  </w:style>
  <w:style w:type="paragraph" w:customStyle="1" w:styleId="172">
    <w:name w:val="Subsection"/>
    <w:next w:val="1"/>
    <w:qFormat/>
    <w:uiPriority w:val="0"/>
    <w:pPr>
      <w:numPr>
        <w:ilvl w:val="1"/>
        <w:numId w:val="15"/>
      </w:numPr>
      <w:tabs>
        <w:tab w:val="left" w:pos="926"/>
      </w:tabs>
      <w:spacing w:before="240"/>
    </w:pPr>
    <w:rPr>
      <w:rFonts w:ascii="Times" w:hAnsi="Times" w:cs="Times New Roman" w:eastAsiaTheme="minorEastAsia"/>
      <w:iCs/>
      <w:color w:val="000000"/>
      <w:sz w:val="22"/>
      <w:szCs w:val="22"/>
      <w:lang w:val="en-GB" w:eastAsia="en-US" w:bidi="ar-SA"/>
    </w:rPr>
  </w:style>
  <w:style w:type="paragraph" w:customStyle="1" w:styleId="173">
    <w:name w:val="EndNote Bibliography"/>
    <w:basedOn w:val="1"/>
    <w:link w:val="174"/>
    <w:qFormat/>
    <w:uiPriority w:val="0"/>
    <w:pPr>
      <w:widowControl w:val="0"/>
      <w:jc w:val="both"/>
    </w:pPr>
    <w:rPr>
      <w:rFonts w:ascii="Calibri" w:hAnsi="Calibri" w:cs="Calibri"/>
      <w:kern w:val="2"/>
      <w:sz w:val="20"/>
      <w:szCs w:val="22"/>
      <w:lang w:val="en-US" w:eastAsia="zh-CN"/>
    </w:rPr>
  </w:style>
  <w:style w:type="character" w:customStyle="1" w:styleId="174">
    <w:name w:val="EndNote Bibliography Char"/>
    <w:basedOn w:val="108"/>
    <w:link w:val="173"/>
    <w:qFormat/>
    <w:uiPriority w:val="0"/>
    <w:rPr>
      <w:rFonts w:ascii="Calibri" w:hAnsi="Calibri" w:cs="Calibri"/>
      <w:kern w:val="2"/>
      <w:szCs w:val="22"/>
      <w:lang w:val="en-US" w:eastAsia="zh-CN"/>
    </w:rPr>
  </w:style>
  <w:style w:type="character" w:customStyle="1" w:styleId="175">
    <w:name w:val="HTML 预设格式 字符"/>
    <w:link w:val="56"/>
    <w:qFormat/>
    <w:uiPriority w:val="99"/>
    <w:rPr>
      <w:rFonts w:ascii="Courier New" w:hAnsi="Courier New" w:cs="Courier New"/>
      <w:lang w:eastAsia="en-US"/>
    </w:rPr>
  </w:style>
  <w:style w:type="table" w:customStyle="1" w:styleId="176">
    <w:name w:val="网格型3"/>
    <w:basedOn w:val="63"/>
    <w:qFormat/>
    <w:uiPriority w:val="39"/>
    <w:rPr>
      <w:rFonts w:ascii="Calibri" w:hAnsi="Calibri" w:eastAsia="宋体"/>
      <w:kern w:val="2"/>
      <w:sz w:val="21"/>
      <w:szCs w:val="22"/>
      <w:lang w:val="en-US"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8.bin"/><Relationship Id="rId98" Type="http://schemas.openxmlformats.org/officeDocument/2006/relationships/image" Target="media/image38.wmf"/><Relationship Id="rId97" Type="http://schemas.openxmlformats.org/officeDocument/2006/relationships/oleObject" Target="embeddings/oleObject57.bin"/><Relationship Id="rId96" Type="http://schemas.openxmlformats.org/officeDocument/2006/relationships/image" Target="media/image37.wmf"/><Relationship Id="rId95" Type="http://schemas.openxmlformats.org/officeDocument/2006/relationships/oleObject" Target="embeddings/oleObject56.bin"/><Relationship Id="rId94" Type="http://schemas.openxmlformats.org/officeDocument/2006/relationships/image" Target="media/image36.wmf"/><Relationship Id="rId93" Type="http://schemas.openxmlformats.org/officeDocument/2006/relationships/oleObject" Target="embeddings/oleObject55.bin"/><Relationship Id="rId92" Type="http://schemas.openxmlformats.org/officeDocument/2006/relationships/image" Target="media/image35.wmf"/><Relationship Id="rId91" Type="http://schemas.openxmlformats.org/officeDocument/2006/relationships/oleObject" Target="embeddings/oleObject54.bin"/><Relationship Id="rId90" Type="http://schemas.openxmlformats.org/officeDocument/2006/relationships/image" Target="media/image34.wmf"/><Relationship Id="rId9" Type="http://schemas.openxmlformats.org/officeDocument/2006/relationships/image" Target="media/image3.wmf"/><Relationship Id="rId89" Type="http://schemas.openxmlformats.org/officeDocument/2006/relationships/oleObject" Target="embeddings/oleObject53.bin"/><Relationship Id="rId88" Type="http://schemas.openxmlformats.org/officeDocument/2006/relationships/image" Target="media/image33.wmf"/><Relationship Id="rId87" Type="http://schemas.openxmlformats.org/officeDocument/2006/relationships/oleObject" Target="embeddings/oleObject52.bin"/><Relationship Id="rId86" Type="http://schemas.openxmlformats.org/officeDocument/2006/relationships/image" Target="media/image32.wmf"/><Relationship Id="rId85" Type="http://schemas.openxmlformats.org/officeDocument/2006/relationships/oleObject" Target="embeddings/oleObject51.bin"/><Relationship Id="rId84" Type="http://schemas.openxmlformats.org/officeDocument/2006/relationships/image" Target="media/image31.wmf"/><Relationship Id="rId83" Type="http://schemas.openxmlformats.org/officeDocument/2006/relationships/oleObject" Target="embeddings/oleObject50.bin"/><Relationship Id="rId82" Type="http://schemas.openxmlformats.org/officeDocument/2006/relationships/image" Target="media/image30.wmf"/><Relationship Id="rId81" Type="http://schemas.openxmlformats.org/officeDocument/2006/relationships/oleObject" Target="embeddings/oleObject49.bin"/><Relationship Id="rId80" Type="http://schemas.openxmlformats.org/officeDocument/2006/relationships/image" Target="media/image29.wmf"/><Relationship Id="rId8" Type="http://schemas.openxmlformats.org/officeDocument/2006/relationships/oleObject" Target="embeddings/oleObject3.bin"/><Relationship Id="rId79" Type="http://schemas.openxmlformats.org/officeDocument/2006/relationships/oleObject" Target="embeddings/oleObject48.bin"/><Relationship Id="rId78" Type="http://schemas.openxmlformats.org/officeDocument/2006/relationships/oleObject" Target="embeddings/oleObject47.bin"/><Relationship Id="rId77" Type="http://schemas.openxmlformats.org/officeDocument/2006/relationships/image" Target="media/image28.wmf"/><Relationship Id="rId76" Type="http://schemas.openxmlformats.org/officeDocument/2006/relationships/oleObject" Target="embeddings/oleObject46.bin"/><Relationship Id="rId75" Type="http://schemas.openxmlformats.org/officeDocument/2006/relationships/image" Target="media/image27.wmf"/><Relationship Id="rId74" Type="http://schemas.openxmlformats.org/officeDocument/2006/relationships/oleObject" Target="embeddings/oleObject45.bin"/><Relationship Id="rId73" Type="http://schemas.openxmlformats.org/officeDocument/2006/relationships/image" Target="media/image26.wmf"/><Relationship Id="rId72" Type="http://schemas.openxmlformats.org/officeDocument/2006/relationships/oleObject" Target="embeddings/oleObject44.bin"/><Relationship Id="rId71" Type="http://schemas.openxmlformats.org/officeDocument/2006/relationships/image" Target="media/image25.wmf"/><Relationship Id="rId70" Type="http://schemas.openxmlformats.org/officeDocument/2006/relationships/oleObject" Target="embeddings/oleObject43.bin"/><Relationship Id="rId7" Type="http://schemas.openxmlformats.org/officeDocument/2006/relationships/image" Target="media/image2.wmf"/><Relationship Id="rId69" Type="http://schemas.openxmlformats.org/officeDocument/2006/relationships/image" Target="media/image24.wmf"/><Relationship Id="rId68" Type="http://schemas.openxmlformats.org/officeDocument/2006/relationships/oleObject" Target="embeddings/oleObject42.bin"/><Relationship Id="rId67" Type="http://schemas.openxmlformats.org/officeDocument/2006/relationships/image" Target="media/image23.wmf"/><Relationship Id="rId66" Type="http://schemas.openxmlformats.org/officeDocument/2006/relationships/oleObject" Target="embeddings/oleObject41.bin"/><Relationship Id="rId65" Type="http://schemas.openxmlformats.org/officeDocument/2006/relationships/image" Target="media/image22.wmf"/><Relationship Id="rId64" Type="http://schemas.openxmlformats.org/officeDocument/2006/relationships/oleObject" Target="embeddings/oleObject40.bin"/><Relationship Id="rId63" Type="http://schemas.openxmlformats.org/officeDocument/2006/relationships/image" Target="media/image21.wmf"/><Relationship Id="rId62" Type="http://schemas.openxmlformats.org/officeDocument/2006/relationships/oleObject" Target="embeddings/oleObject39.bin"/><Relationship Id="rId61" Type="http://schemas.openxmlformats.org/officeDocument/2006/relationships/image" Target="media/image20.wmf"/><Relationship Id="rId60" Type="http://schemas.openxmlformats.org/officeDocument/2006/relationships/oleObject" Target="embeddings/oleObject38.bin"/><Relationship Id="rId6" Type="http://schemas.openxmlformats.org/officeDocument/2006/relationships/oleObject" Target="embeddings/oleObject2.bin"/><Relationship Id="rId59" Type="http://schemas.openxmlformats.org/officeDocument/2006/relationships/image" Target="media/image19.wmf"/><Relationship Id="rId58" Type="http://schemas.openxmlformats.org/officeDocument/2006/relationships/oleObject" Target="embeddings/oleObject37.bin"/><Relationship Id="rId57" Type="http://schemas.openxmlformats.org/officeDocument/2006/relationships/image" Target="media/image18.wmf"/><Relationship Id="rId56" Type="http://schemas.openxmlformats.org/officeDocument/2006/relationships/oleObject" Target="embeddings/oleObject36.bin"/><Relationship Id="rId55" Type="http://schemas.openxmlformats.org/officeDocument/2006/relationships/image" Target="media/image17.wmf"/><Relationship Id="rId54" Type="http://schemas.openxmlformats.org/officeDocument/2006/relationships/oleObject" Target="embeddings/oleObject35.bin"/><Relationship Id="rId53" Type="http://schemas.openxmlformats.org/officeDocument/2006/relationships/image" Target="media/image16.wmf"/><Relationship Id="rId52" Type="http://schemas.openxmlformats.org/officeDocument/2006/relationships/oleObject" Target="embeddings/oleObject34.bin"/><Relationship Id="rId51" Type="http://schemas.openxmlformats.org/officeDocument/2006/relationships/oleObject" Target="embeddings/oleObject33.bin"/><Relationship Id="rId50" Type="http://schemas.openxmlformats.org/officeDocument/2006/relationships/image" Target="media/image15.wmf"/><Relationship Id="rId5" Type="http://schemas.openxmlformats.org/officeDocument/2006/relationships/image" Target="media/image1.wmf"/><Relationship Id="rId49" Type="http://schemas.openxmlformats.org/officeDocument/2006/relationships/oleObject" Target="embeddings/oleObject32.bin"/><Relationship Id="rId48" Type="http://schemas.openxmlformats.org/officeDocument/2006/relationships/oleObject" Target="embeddings/oleObject31.bin"/><Relationship Id="rId47" Type="http://schemas.openxmlformats.org/officeDocument/2006/relationships/image" Target="media/image14.wmf"/><Relationship Id="rId46" Type="http://schemas.openxmlformats.org/officeDocument/2006/relationships/oleObject" Target="embeddings/oleObject30.bin"/><Relationship Id="rId45" Type="http://schemas.openxmlformats.org/officeDocument/2006/relationships/image" Target="media/image13.wmf"/><Relationship Id="rId44" Type="http://schemas.openxmlformats.org/officeDocument/2006/relationships/oleObject" Target="embeddings/oleObject29.bin"/><Relationship Id="rId43" Type="http://schemas.openxmlformats.org/officeDocument/2006/relationships/oleObject" Target="embeddings/oleObject28.bin"/><Relationship Id="rId42" Type="http://schemas.openxmlformats.org/officeDocument/2006/relationships/image" Target="media/image12.wmf"/><Relationship Id="rId41" Type="http://schemas.openxmlformats.org/officeDocument/2006/relationships/oleObject" Target="embeddings/oleObject27.bin"/><Relationship Id="rId40" Type="http://schemas.openxmlformats.org/officeDocument/2006/relationships/oleObject" Target="embeddings/oleObject26.bin"/><Relationship Id="rId4" Type="http://schemas.openxmlformats.org/officeDocument/2006/relationships/oleObject" Target="embeddings/oleObject1.bin"/><Relationship Id="rId39" Type="http://schemas.openxmlformats.org/officeDocument/2006/relationships/oleObject" Target="embeddings/oleObject25.bin"/><Relationship Id="rId38" Type="http://schemas.openxmlformats.org/officeDocument/2006/relationships/image" Target="media/image11.wmf"/><Relationship Id="rId37" Type="http://schemas.openxmlformats.org/officeDocument/2006/relationships/oleObject" Target="embeddings/oleObject24.bin"/><Relationship Id="rId36" Type="http://schemas.openxmlformats.org/officeDocument/2006/relationships/oleObject" Target="embeddings/oleObject23.bin"/><Relationship Id="rId35" Type="http://schemas.openxmlformats.org/officeDocument/2006/relationships/image" Target="media/image10.wmf"/><Relationship Id="rId34" Type="http://schemas.openxmlformats.org/officeDocument/2006/relationships/oleObject" Target="embeddings/oleObject22.bin"/><Relationship Id="rId33" Type="http://schemas.openxmlformats.org/officeDocument/2006/relationships/oleObject" Target="embeddings/oleObject21.bin"/><Relationship Id="rId32" Type="http://schemas.openxmlformats.org/officeDocument/2006/relationships/image" Target="media/image9.wmf"/><Relationship Id="rId31" Type="http://schemas.openxmlformats.org/officeDocument/2006/relationships/oleObject" Target="embeddings/oleObject20.bin"/><Relationship Id="rId30" Type="http://schemas.openxmlformats.org/officeDocument/2006/relationships/oleObject" Target="embeddings/oleObject19.bin"/><Relationship Id="rId3" Type="http://schemas.openxmlformats.org/officeDocument/2006/relationships/theme" Target="theme/theme1.xml"/><Relationship Id="rId29" Type="http://schemas.openxmlformats.org/officeDocument/2006/relationships/oleObject" Target="embeddings/oleObject18.bin"/><Relationship Id="rId28" Type="http://schemas.openxmlformats.org/officeDocument/2006/relationships/oleObject" Target="embeddings/oleObject17.bin"/><Relationship Id="rId27" Type="http://schemas.openxmlformats.org/officeDocument/2006/relationships/oleObject" Target="embeddings/oleObject16.bin"/><Relationship Id="rId26" Type="http://schemas.openxmlformats.org/officeDocument/2006/relationships/oleObject" Target="embeddings/oleObject15.bin"/><Relationship Id="rId25" Type="http://schemas.openxmlformats.org/officeDocument/2006/relationships/oleObject" Target="embeddings/oleObject14.bin"/><Relationship Id="rId24" Type="http://schemas.openxmlformats.org/officeDocument/2006/relationships/image" Target="media/image8.wmf"/><Relationship Id="rId23" Type="http://schemas.openxmlformats.org/officeDocument/2006/relationships/oleObject" Target="embeddings/oleObject13.bin"/><Relationship Id="rId223" Type="http://schemas.openxmlformats.org/officeDocument/2006/relationships/fontTable" Target="fontTable.xml"/><Relationship Id="rId222" Type="http://schemas.openxmlformats.org/officeDocument/2006/relationships/customXml" Target="../customXml/item2.xml"/><Relationship Id="rId221" Type="http://schemas.openxmlformats.org/officeDocument/2006/relationships/numbering" Target="numbering.xml"/><Relationship Id="rId220" Type="http://schemas.openxmlformats.org/officeDocument/2006/relationships/customXml" Target="../customXml/item1.xml"/><Relationship Id="rId22" Type="http://schemas.openxmlformats.org/officeDocument/2006/relationships/oleObject" Target="embeddings/oleObject12.bin"/><Relationship Id="rId219" Type="http://schemas.openxmlformats.org/officeDocument/2006/relationships/image" Target="media/image100.png"/><Relationship Id="rId218" Type="http://schemas.openxmlformats.org/officeDocument/2006/relationships/image" Target="media/image99.png"/><Relationship Id="rId217" Type="http://schemas.openxmlformats.org/officeDocument/2006/relationships/image" Target="media/image98.png"/><Relationship Id="rId216" Type="http://schemas.openxmlformats.org/officeDocument/2006/relationships/image" Target="media/image97.png"/><Relationship Id="rId215" Type="http://schemas.openxmlformats.org/officeDocument/2006/relationships/image" Target="media/image96.wmf"/><Relationship Id="rId214" Type="http://schemas.openxmlformats.org/officeDocument/2006/relationships/oleObject" Target="embeddings/oleObject116.bin"/><Relationship Id="rId213" Type="http://schemas.openxmlformats.org/officeDocument/2006/relationships/image" Target="media/image95.wmf"/><Relationship Id="rId212" Type="http://schemas.openxmlformats.org/officeDocument/2006/relationships/oleObject" Target="embeddings/oleObject115.bin"/><Relationship Id="rId211" Type="http://schemas.openxmlformats.org/officeDocument/2006/relationships/image" Target="media/image94.wmf"/><Relationship Id="rId210" Type="http://schemas.openxmlformats.org/officeDocument/2006/relationships/oleObject" Target="embeddings/oleObject114.bin"/><Relationship Id="rId21" Type="http://schemas.openxmlformats.org/officeDocument/2006/relationships/oleObject" Target="embeddings/oleObject11.bin"/><Relationship Id="rId209" Type="http://schemas.openxmlformats.org/officeDocument/2006/relationships/image" Target="media/image93.wmf"/><Relationship Id="rId208" Type="http://schemas.openxmlformats.org/officeDocument/2006/relationships/oleObject" Target="embeddings/oleObject113.bin"/><Relationship Id="rId207" Type="http://schemas.openxmlformats.org/officeDocument/2006/relationships/image" Target="media/image92.wmf"/><Relationship Id="rId206" Type="http://schemas.openxmlformats.org/officeDocument/2006/relationships/oleObject" Target="embeddings/oleObject112.bin"/><Relationship Id="rId205" Type="http://schemas.openxmlformats.org/officeDocument/2006/relationships/image" Target="media/image91.wmf"/><Relationship Id="rId204" Type="http://schemas.openxmlformats.org/officeDocument/2006/relationships/oleObject" Target="embeddings/oleObject111.bin"/><Relationship Id="rId203" Type="http://schemas.openxmlformats.org/officeDocument/2006/relationships/image" Target="media/image90.wmf"/><Relationship Id="rId202" Type="http://schemas.openxmlformats.org/officeDocument/2006/relationships/oleObject" Target="embeddings/oleObject110.bin"/><Relationship Id="rId201" Type="http://schemas.openxmlformats.org/officeDocument/2006/relationships/image" Target="media/image89.wmf"/><Relationship Id="rId200" Type="http://schemas.openxmlformats.org/officeDocument/2006/relationships/oleObject" Target="embeddings/oleObject109.bin"/><Relationship Id="rId20" Type="http://schemas.openxmlformats.org/officeDocument/2006/relationships/oleObject" Target="embeddings/oleObject10.bin"/><Relationship Id="rId2" Type="http://schemas.openxmlformats.org/officeDocument/2006/relationships/settings" Target="settings.xml"/><Relationship Id="rId199" Type="http://schemas.openxmlformats.org/officeDocument/2006/relationships/image" Target="media/image88.wmf"/><Relationship Id="rId198" Type="http://schemas.openxmlformats.org/officeDocument/2006/relationships/oleObject" Target="embeddings/oleObject108.bin"/><Relationship Id="rId197" Type="http://schemas.openxmlformats.org/officeDocument/2006/relationships/image" Target="media/image87.wmf"/><Relationship Id="rId196" Type="http://schemas.openxmlformats.org/officeDocument/2006/relationships/oleObject" Target="embeddings/oleObject107.bin"/><Relationship Id="rId195" Type="http://schemas.openxmlformats.org/officeDocument/2006/relationships/image" Target="media/image86.wmf"/><Relationship Id="rId194" Type="http://schemas.openxmlformats.org/officeDocument/2006/relationships/oleObject" Target="embeddings/oleObject106.bin"/><Relationship Id="rId193" Type="http://schemas.openxmlformats.org/officeDocument/2006/relationships/image" Target="media/image85.wmf"/><Relationship Id="rId192" Type="http://schemas.openxmlformats.org/officeDocument/2006/relationships/oleObject" Target="embeddings/oleObject105.bin"/><Relationship Id="rId191" Type="http://schemas.openxmlformats.org/officeDocument/2006/relationships/image" Target="media/image84.wmf"/><Relationship Id="rId190" Type="http://schemas.openxmlformats.org/officeDocument/2006/relationships/oleObject" Target="embeddings/oleObject104.bin"/><Relationship Id="rId19" Type="http://schemas.openxmlformats.org/officeDocument/2006/relationships/oleObject" Target="embeddings/oleObject9.bin"/><Relationship Id="rId189" Type="http://schemas.openxmlformats.org/officeDocument/2006/relationships/image" Target="media/image83.wmf"/><Relationship Id="rId188" Type="http://schemas.openxmlformats.org/officeDocument/2006/relationships/oleObject" Target="embeddings/oleObject103.bin"/><Relationship Id="rId187" Type="http://schemas.openxmlformats.org/officeDocument/2006/relationships/image" Target="media/image82.wmf"/><Relationship Id="rId186" Type="http://schemas.openxmlformats.org/officeDocument/2006/relationships/oleObject" Target="embeddings/oleObject102.bin"/><Relationship Id="rId185" Type="http://schemas.openxmlformats.org/officeDocument/2006/relationships/image" Target="media/image81.wmf"/><Relationship Id="rId184" Type="http://schemas.openxmlformats.org/officeDocument/2006/relationships/oleObject" Target="embeddings/oleObject101.bin"/><Relationship Id="rId183" Type="http://schemas.openxmlformats.org/officeDocument/2006/relationships/image" Target="media/image80.wmf"/><Relationship Id="rId182" Type="http://schemas.openxmlformats.org/officeDocument/2006/relationships/oleObject" Target="embeddings/oleObject100.bin"/><Relationship Id="rId181" Type="http://schemas.openxmlformats.org/officeDocument/2006/relationships/image" Target="media/image79.wmf"/><Relationship Id="rId180" Type="http://schemas.openxmlformats.org/officeDocument/2006/relationships/oleObject" Target="embeddings/oleObject99.bin"/><Relationship Id="rId18" Type="http://schemas.openxmlformats.org/officeDocument/2006/relationships/image" Target="media/image7.wmf"/><Relationship Id="rId179" Type="http://schemas.openxmlformats.org/officeDocument/2006/relationships/image" Target="media/image78.wmf"/><Relationship Id="rId178" Type="http://schemas.openxmlformats.org/officeDocument/2006/relationships/oleObject" Target="embeddings/oleObject98.bin"/><Relationship Id="rId177" Type="http://schemas.openxmlformats.org/officeDocument/2006/relationships/image" Target="media/image77.wmf"/><Relationship Id="rId176" Type="http://schemas.openxmlformats.org/officeDocument/2006/relationships/oleObject" Target="embeddings/oleObject97.bin"/><Relationship Id="rId175" Type="http://schemas.openxmlformats.org/officeDocument/2006/relationships/image" Target="media/image76.wmf"/><Relationship Id="rId174" Type="http://schemas.openxmlformats.org/officeDocument/2006/relationships/oleObject" Target="embeddings/oleObject96.bin"/><Relationship Id="rId173" Type="http://schemas.openxmlformats.org/officeDocument/2006/relationships/image" Target="media/image75.wmf"/><Relationship Id="rId172" Type="http://schemas.openxmlformats.org/officeDocument/2006/relationships/oleObject" Target="embeddings/oleObject95.bin"/><Relationship Id="rId171" Type="http://schemas.openxmlformats.org/officeDocument/2006/relationships/image" Target="media/image74.wmf"/><Relationship Id="rId170" Type="http://schemas.openxmlformats.org/officeDocument/2006/relationships/oleObject" Target="embeddings/oleObject94.bin"/><Relationship Id="rId17" Type="http://schemas.openxmlformats.org/officeDocument/2006/relationships/oleObject" Target="embeddings/oleObject8.bin"/><Relationship Id="rId169" Type="http://schemas.openxmlformats.org/officeDocument/2006/relationships/image" Target="media/image73.wmf"/><Relationship Id="rId168" Type="http://schemas.openxmlformats.org/officeDocument/2006/relationships/oleObject" Target="embeddings/oleObject93.bin"/><Relationship Id="rId167" Type="http://schemas.openxmlformats.org/officeDocument/2006/relationships/image" Target="media/image72.wmf"/><Relationship Id="rId166" Type="http://schemas.openxmlformats.org/officeDocument/2006/relationships/oleObject" Target="embeddings/oleObject92.bin"/><Relationship Id="rId165" Type="http://schemas.openxmlformats.org/officeDocument/2006/relationships/image" Target="media/image71.wmf"/><Relationship Id="rId164" Type="http://schemas.openxmlformats.org/officeDocument/2006/relationships/oleObject" Target="embeddings/oleObject91.bin"/><Relationship Id="rId163" Type="http://schemas.openxmlformats.org/officeDocument/2006/relationships/image" Target="media/image70.wmf"/><Relationship Id="rId162" Type="http://schemas.openxmlformats.org/officeDocument/2006/relationships/oleObject" Target="embeddings/oleObject90.bin"/><Relationship Id="rId161" Type="http://schemas.openxmlformats.org/officeDocument/2006/relationships/image" Target="media/image69.wmf"/><Relationship Id="rId160" Type="http://schemas.openxmlformats.org/officeDocument/2006/relationships/oleObject" Target="embeddings/oleObject89.bin"/><Relationship Id="rId16" Type="http://schemas.openxmlformats.org/officeDocument/2006/relationships/image" Target="media/image6.wmf"/><Relationship Id="rId159" Type="http://schemas.openxmlformats.org/officeDocument/2006/relationships/image" Target="media/image68.wmf"/><Relationship Id="rId158" Type="http://schemas.openxmlformats.org/officeDocument/2006/relationships/oleObject" Target="embeddings/oleObject88.bin"/><Relationship Id="rId157" Type="http://schemas.openxmlformats.org/officeDocument/2006/relationships/image" Target="media/image67.wmf"/><Relationship Id="rId156" Type="http://schemas.openxmlformats.org/officeDocument/2006/relationships/oleObject" Target="embeddings/oleObject87.bin"/><Relationship Id="rId155" Type="http://schemas.openxmlformats.org/officeDocument/2006/relationships/image" Target="media/image66.wmf"/><Relationship Id="rId154" Type="http://schemas.openxmlformats.org/officeDocument/2006/relationships/oleObject" Target="embeddings/oleObject86.bin"/><Relationship Id="rId153" Type="http://schemas.openxmlformats.org/officeDocument/2006/relationships/image" Target="media/image65.wmf"/><Relationship Id="rId152" Type="http://schemas.openxmlformats.org/officeDocument/2006/relationships/oleObject" Target="embeddings/oleObject85.bin"/><Relationship Id="rId151" Type="http://schemas.openxmlformats.org/officeDocument/2006/relationships/image" Target="media/image64.wmf"/><Relationship Id="rId150" Type="http://schemas.openxmlformats.org/officeDocument/2006/relationships/oleObject" Target="embeddings/oleObject84.bin"/><Relationship Id="rId15" Type="http://schemas.openxmlformats.org/officeDocument/2006/relationships/oleObject" Target="embeddings/oleObject7.bin"/><Relationship Id="rId149" Type="http://schemas.openxmlformats.org/officeDocument/2006/relationships/image" Target="media/image63.wmf"/><Relationship Id="rId148" Type="http://schemas.openxmlformats.org/officeDocument/2006/relationships/oleObject" Target="embeddings/oleObject83.bin"/><Relationship Id="rId147" Type="http://schemas.openxmlformats.org/officeDocument/2006/relationships/image" Target="media/image62.wmf"/><Relationship Id="rId146" Type="http://schemas.openxmlformats.org/officeDocument/2006/relationships/oleObject" Target="embeddings/oleObject82.bin"/><Relationship Id="rId145" Type="http://schemas.openxmlformats.org/officeDocument/2006/relationships/image" Target="media/image61.png"/><Relationship Id="rId144" Type="http://schemas.openxmlformats.org/officeDocument/2006/relationships/image" Target="media/image60.wmf"/><Relationship Id="rId143" Type="http://schemas.openxmlformats.org/officeDocument/2006/relationships/oleObject" Target="embeddings/oleObject81.bin"/><Relationship Id="rId142" Type="http://schemas.openxmlformats.org/officeDocument/2006/relationships/image" Target="media/image59.wmf"/><Relationship Id="rId141" Type="http://schemas.openxmlformats.org/officeDocument/2006/relationships/oleObject" Target="embeddings/oleObject80.bin"/><Relationship Id="rId140" Type="http://schemas.openxmlformats.org/officeDocument/2006/relationships/image" Target="media/image58.wmf"/><Relationship Id="rId14" Type="http://schemas.openxmlformats.org/officeDocument/2006/relationships/image" Target="media/image5.wmf"/><Relationship Id="rId139" Type="http://schemas.openxmlformats.org/officeDocument/2006/relationships/oleObject" Target="embeddings/oleObject79.bin"/><Relationship Id="rId138" Type="http://schemas.openxmlformats.org/officeDocument/2006/relationships/oleObject" Target="embeddings/oleObject78.bin"/><Relationship Id="rId137" Type="http://schemas.openxmlformats.org/officeDocument/2006/relationships/oleObject" Target="embeddings/oleObject77.bin"/><Relationship Id="rId136" Type="http://schemas.openxmlformats.org/officeDocument/2006/relationships/image" Target="media/image57.wmf"/><Relationship Id="rId135" Type="http://schemas.openxmlformats.org/officeDocument/2006/relationships/oleObject" Target="embeddings/oleObject76.bin"/><Relationship Id="rId134" Type="http://schemas.openxmlformats.org/officeDocument/2006/relationships/image" Target="media/image56.wmf"/><Relationship Id="rId133" Type="http://schemas.openxmlformats.org/officeDocument/2006/relationships/oleObject" Target="embeddings/oleObject75.bin"/><Relationship Id="rId132" Type="http://schemas.openxmlformats.org/officeDocument/2006/relationships/image" Target="media/image55.wmf"/><Relationship Id="rId131" Type="http://schemas.openxmlformats.org/officeDocument/2006/relationships/oleObject" Target="embeddings/oleObject74.bin"/><Relationship Id="rId130" Type="http://schemas.openxmlformats.org/officeDocument/2006/relationships/image" Target="media/image54.wmf"/><Relationship Id="rId13" Type="http://schemas.openxmlformats.org/officeDocument/2006/relationships/oleObject" Target="embeddings/oleObject6.bin"/><Relationship Id="rId129" Type="http://schemas.openxmlformats.org/officeDocument/2006/relationships/oleObject" Target="embeddings/oleObject73.bin"/><Relationship Id="rId128" Type="http://schemas.openxmlformats.org/officeDocument/2006/relationships/image" Target="media/image53.wmf"/><Relationship Id="rId127" Type="http://schemas.openxmlformats.org/officeDocument/2006/relationships/oleObject" Target="embeddings/oleObject72.bin"/><Relationship Id="rId126" Type="http://schemas.openxmlformats.org/officeDocument/2006/relationships/image" Target="media/image52.wmf"/><Relationship Id="rId125" Type="http://schemas.openxmlformats.org/officeDocument/2006/relationships/oleObject" Target="embeddings/oleObject71.bin"/><Relationship Id="rId124" Type="http://schemas.openxmlformats.org/officeDocument/2006/relationships/image" Target="media/image51.wmf"/><Relationship Id="rId123" Type="http://schemas.openxmlformats.org/officeDocument/2006/relationships/oleObject" Target="embeddings/oleObject70.bin"/><Relationship Id="rId122" Type="http://schemas.openxmlformats.org/officeDocument/2006/relationships/image" Target="media/image50.wmf"/><Relationship Id="rId121" Type="http://schemas.openxmlformats.org/officeDocument/2006/relationships/oleObject" Target="embeddings/oleObject69.bin"/><Relationship Id="rId120" Type="http://schemas.openxmlformats.org/officeDocument/2006/relationships/image" Target="media/image49.wmf"/><Relationship Id="rId12" Type="http://schemas.openxmlformats.org/officeDocument/2006/relationships/oleObject" Target="embeddings/oleObject5.bin"/><Relationship Id="rId119" Type="http://schemas.openxmlformats.org/officeDocument/2006/relationships/oleObject" Target="embeddings/oleObject68.bin"/><Relationship Id="rId118" Type="http://schemas.openxmlformats.org/officeDocument/2006/relationships/image" Target="media/image48.wmf"/><Relationship Id="rId117" Type="http://schemas.openxmlformats.org/officeDocument/2006/relationships/oleObject" Target="embeddings/oleObject67.bin"/><Relationship Id="rId116" Type="http://schemas.openxmlformats.org/officeDocument/2006/relationships/image" Target="media/image47.wmf"/><Relationship Id="rId115" Type="http://schemas.openxmlformats.org/officeDocument/2006/relationships/oleObject" Target="embeddings/oleObject66.bin"/><Relationship Id="rId114" Type="http://schemas.openxmlformats.org/officeDocument/2006/relationships/image" Target="media/image46.wmf"/><Relationship Id="rId113" Type="http://schemas.openxmlformats.org/officeDocument/2006/relationships/oleObject" Target="embeddings/oleObject65.bin"/><Relationship Id="rId112" Type="http://schemas.openxmlformats.org/officeDocument/2006/relationships/image" Target="media/image45.wmf"/><Relationship Id="rId111" Type="http://schemas.openxmlformats.org/officeDocument/2006/relationships/oleObject" Target="embeddings/oleObject64.bin"/><Relationship Id="rId110" Type="http://schemas.openxmlformats.org/officeDocument/2006/relationships/image" Target="media/image44.wmf"/><Relationship Id="rId11" Type="http://schemas.openxmlformats.org/officeDocument/2006/relationships/image" Target="media/image4.wmf"/><Relationship Id="rId109" Type="http://schemas.openxmlformats.org/officeDocument/2006/relationships/oleObject" Target="embeddings/oleObject63.bin"/><Relationship Id="rId108" Type="http://schemas.openxmlformats.org/officeDocument/2006/relationships/image" Target="media/image43.wmf"/><Relationship Id="rId107" Type="http://schemas.openxmlformats.org/officeDocument/2006/relationships/oleObject" Target="embeddings/oleObject62.bin"/><Relationship Id="rId106" Type="http://schemas.openxmlformats.org/officeDocument/2006/relationships/image" Target="media/image42.wmf"/><Relationship Id="rId105" Type="http://schemas.openxmlformats.org/officeDocument/2006/relationships/oleObject" Target="embeddings/oleObject61.bin"/><Relationship Id="rId104" Type="http://schemas.openxmlformats.org/officeDocument/2006/relationships/image" Target="media/image41.wmf"/><Relationship Id="rId103" Type="http://schemas.openxmlformats.org/officeDocument/2006/relationships/oleObject" Target="embeddings/oleObject60.bin"/><Relationship Id="rId102" Type="http://schemas.openxmlformats.org/officeDocument/2006/relationships/image" Target="media/image40.wmf"/><Relationship Id="rId101" Type="http://schemas.openxmlformats.org/officeDocument/2006/relationships/oleObject" Target="embeddings/oleObject59.bin"/><Relationship Id="rId100" Type="http://schemas.openxmlformats.org/officeDocument/2006/relationships/image" Target="media/image39.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3F74A1-BE25-4D40-B16E-5105C4340769}">
  <ds:schemaRefs/>
</ds:datastoreItem>
</file>

<file path=docProps/app.xml><?xml version="1.0" encoding="utf-8"?>
<Properties xmlns="http://schemas.openxmlformats.org/officeDocument/2006/extended-properties" xmlns:vt="http://schemas.openxmlformats.org/officeDocument/2006/docPropsVTypes">
  <Template>Normal.dotm</Template>
  <Company>IOP Publishing</Company>
  <Pages>7</Pages>
  <Words>2268</Words>
  <Characters>12929</Characters>
  <Lines>107</Lines>
  <Paragraphs>30</Paragraphs>
  <TotalTime>12</TotalTime>
  <ScaleCrop>false</ScaleCrop>
  <LinksUpToDate>false</LinksUpToDate>
  <CharactersWithSpaces>15167</CharactersWithSpaces>
  <Application>WPS Office_11.1.0.9031_F1E327BC-269C-435d-A152-05C5408002CA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2019-01-05T08:52:00Z</dcterms:created>
  <dc:creator>Graham Douglas</dc:creator>
  <cp:keywords>open access, proceedings, template, fast, affordable, flexible</cp:keywords>
  <cp:lastModifiedBy>Ren-Junwei</cp:lastModifiedBy>
  <cp:lastPrinted>2007-03-22T16:16:00Z</cp:lastPrinted>
  <dcterms:modified xsi:type="dcterms:W3CDTF">2019-11-01T09:10:58Z</dcterms:modified>
  <dc:title>Open Access proceedings Journal of Physics: Conference series</dc:title>
  <cp:revision>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true</vt:bool>
  </property>
  <property fmtid="{D5CDD505-2E9C-101B-9397-08002B2CF9AE}" pid="6" name="KSOProductBuildVer">
    <vt:lpwstr>2052-11.1.0.9031</vt:lpwstr>
  </property>
</Properties>
</file>